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7BE2E" w14:textId="79E1B7FB" w:rsidR="00F4159B" w:rsidRPr="0028581F" w:rsidRDefault="0027460C" w:rsidP="000633B3">
      <w:pPr>
        <w:spacing w:after="0"/>
        <w:contextualSpacing/>
        <w:jc w:val="center"/>
        <w:rPr>
          <w:rFonts w:eastAsia="Courier New" w:cs="Courier New"/>
          <w:b/>
          <w:bCs/>
        </w:rPr>
      </w:pPr>
      <w:r w:rsidRPr="6B9E4DC0">
        <w:rPr>
          <w:rFonts w:eastAsia="Courier New" w:cs="Courier New"/>
          <w:b/>
          <w:bCs/>
        </w:rPr>
        <w:t>COMMONWEALTH OF MASSACHUSETTS</w:t>
      </w:r>
    </w:p>
    <w:p w14:paraId="2C67DC87" w14:textId="526D0A65" w:rsidR="0027460C" w:rsidRPr="0028581F" w:rsidRDefault="0027460C" w:rsidP="00C46AD5">
      <w:pPr>
        <w:spacing w:after="0"/>
        <w:contextualSpacing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APPEALS COURT</w:t>
      </w:r>
    </w:p>
    <w:p w14:paraId="20675A6C" w14:textId="52DEF97B" w:rsidR="000D1372" w:rsidRPr="0028581F" w:rsidRDefault="00AC0757" w:rsidP="00C46AD5">
      <w:pPr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 xml:space="preserve">Docket </w:t>
      </w:r>
      <w:r w:rsidR="0027460C" w:rsidRPr="0028581F">
        <w:rPr>
          <w:rFonts w:eastAsia="Courier New" w:cs="Courier New"/>
          <w:b/>
        </w:rPr>
        <w:t>N</w:t>
      </w:r>
      <w:r w:rsidRPr="0028581F">
        <w:rPr>
          <w:rFonts w:eastAsia="Courier New" w:cs="Courier New"/>
          <w:b/>
        </w:rPr>
        <w:t>umber</w:t>
      </w:r>
      <w:r w:rsidR="006772F2" w:rsidRPr="0028581F">
        <w:rPr>
          <w:rFonts w:eastAsia="Courier New" w:cs="Courier New"/>
          <w:b/>
        </w:rPr>
        <w:t>:</w:t>
      </w:r>
      <w:r w:rsidR="0027460C" w:rsidRPr="0028581F">
        <w:rPr>
          <w:rFonts w:eastAsia="Courier New" w:cs="Courier New"/>
          <w:b/>
        </w:rPr>
        <w:t xml:space="preserve"> </w:t>
      </w:r>
      <w:r w:rsidR="009B6E48" w:rsidRPr="0028581F">
        <w:rPr>
          <w:rFonts w:eastAsia="Courier New" w:cs="Courier New"/>
          <w:b/>
        </w:rPr>
        <w:t xml:space="preserve"> </w:t>
      </w:r>
      <w:r w:rsidR="00346ABA">
        <w:rPr>
          <w:rFonts w:eastAsia="Courier New" w:cs="Courier New"/>
          <w:b/>
        </w:rPr>
        <w:t>{{ docket_number }}</w:t>
      </w:r>
    </w:p>
    <w:p w14:paraId="015D7B3E" w14:textId="3717A024" w:rsidR="0027460C" w:rsidRPr="0028581F" w:rsidRDefault="00000000" w:rsidP="00C46AD5">
      <w:pPr>
        <w:spacing w:after="0"/>
        <w:jc w:val="center"/>
        <w:rPr>
          <w:rFonts w:eastAsia="Courier New" w:cs="Courier New"/>
          <w:b/>
        </w:rPr>
      </w:pPr>
      <w:r>
        <w:rPr>
          <w:rFonts w:ascii="Times New Roman" w:hAnsi="Times New Roman" w:cs="Times New Roman"/>
          <w:b/>
          <w:noProof/>
          <w:szCs w:val="24"/>
        </w:rPr>
        <w:pict w14:anchorId="0785A70B">
          <v:rect id="_x0000_i1025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33F11D4E" w14:textId="7C49DA8C" w:rsidR="00AC0757" w:rsidRDefault="00346ABA" w:rsidP="00346A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>
        <w:rPr>
          <w:rFonts w:eastAsia="Courier New" w:cs="Courier New"/>
          <w:b/>
        </w:rPr>
        <w:t>{{ users[0] }}</w:t>
      </w:r>
    </w:p>
    <w:p w14:paraId="6C6C0CE0" w14:textId="77777777" w:rsidR="00361864" w:rsidRPr="0028581F" w:rsidRDefault="00361864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Fonts w:eastAsia="Courier New" w:cs="Courier New"/>
          <w:b/>
        </w:rPr>
      </w:pPr>
    </w:p>
    <w:p w14:paraId="4E37F393" w14:textId="20C2BF66" w:rsidR="000D1372" w:rsidRPr="0028581F" w:rsidRDefault="000D1372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  <w:u w:val="single"/>
        </w:rPr>
        <w:t>v</w:t>
      </w:r>
      <w:r w:rsidRPr="0028581F">
        <w:rPr>
          <w:rFonts w:eastAsia="Courier New" w:cs="Courier New"/>
          <w:b/>
        </w:rPr>
        <w:t>.</w:t>
      </w:r>
    </w:p>
    <w:p w14:paraId="057D33A9" w14:textId="77777777" w:rsidR="00AC0757" w:rsidRPr="0028581F" w:rsidRDefault="00AC0757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</w:p>
    <w:p w14:paraId="538830DB" w14:textId="48D59E38" w:rsidR="000D1372" w:rsidRPr="0028581F" w:rsidRDefault="00346ABA" w:rsidP="00346A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>
        <w:rPr>
          <w:rFonts w:eastAsia="Courier New" w:cs="Courier New"/>
          <w:b/>
        </w:rPr>
        <w:t>{{ other_parties</w:t>
      </w:r>
      <w:r w:rsidR="007F4F91">
        <w:rPr>
          <w:rFonts w:eastAsia="Courier New" w:cs="Courier New"/>
          <w:b/>
        </w:rPr>
        <w:t>[0]</w:t>
      </w:r>
      <w:r>
        <w:rPr>
          <w:rFonts w:eastAsia="Courier New" w:cs="Courier New"/>
          <w:b/>
        </w:rPr>
        <w:t xml:space="preserve"> }}</w:t>
      </w:r>
    </w:p>
    <w:p w14:paraId="68F5E8C0" w14:textId="77777777" w:rsidR="00AC0757" w:rsidRPr="0028581F" w:rsidRDefault="00AC0757" w:rsidP="004C31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 w:line="240" w:lineRule="auto"/>
        <w:rPr>
          <w:rFonts w:eastAsia="Courier New" w:cs="Courier New"/>
          <w:b/>
        </w:rPr>
      </w:pPr>
    </w:p>
    <w:p w14:paraId="7CC7592E" w14:textId="079D73F4" w:rsidR="00B2234E" w:rsidRDefault="00000000" w:rsidP="00B2234E">
      <w:pPr>
        <w:spacing w:after="0"/>
        <w:jc w:val="center"/>
        <w:rPr>
          <w:rFonts w:cs="Courier New"/>
          <w:b/>
          <w:szCs w:val="24"/>
        </w:rPr>
      </w:pPr>
      <w:r>
        <w:rPr>
          <w:b/>
          <w:noProof/>
        </w:rPr>
        <w:pict w14:anchorId="0E8F2E00">
          <v:rect id="_x0000_i1026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6BB0A115" w14:textId="622A1AFE" w:rsidR="0D63F08A" w:rsidRDefault="0D63F08A" w:rsidP="57FB0756">
      <w:pPr>
        <w:pStyle w:val="NoSpacing"/>
        <w:jc w:val="center"/>
        <w:rPr>
          <w:rFonts w:eastAsia="Courier New" w:cs="Courier New"/>
          <w:szCs w:val="24"/>
        </w:rPr>
      </w:pPr>
      <w:r w:rsidRPr="57FB0756">
        <w:rPr>
          <w:rFonts w:eastAsia="Courier New" w:cs="Courier New"/>
          <w:b/>
          <w:bCs/>
          <w:color w:val="000000" w:themeColor="text1"/>
          <w:szCs w:val="24"/>
        </w:rPr>
        <w:t>On Appeal From</w:t>
      </w:r>
      <w:r w:rsidRPr="57FB0756">
        <w:rPr>
          <w:rFonts w:eastAsia="Courier New" w:cs="Courier New"/>
          <w:color w:val="000000" w:themeColor="text1"/>
          <w:szCs w:val="24"/>
        </w:rPr>
        <w:t xml:space="preserve"> </w:t>
      </w:r>
      <w:r w:rsidR="003D6629">
        <w:rPr>
          <w:rFonts w:eastAsia="Courier New" w:cs="Courier New"/>
          <w:b/>
          <w:bCs/>
          <w:color w:val="000000" w:themeColor="text1"/>
          <w:szCs w:val="24"/>
        </w:rPr>
        <w:t>{{ trial_court }}</w:t>
      </w:r>
    </w:p>
    <w:p w14:paraId="397DD91A" w14:textId="2D839B0B" w:rsidR="57FB0756" w:rsidRDefault="57FB0756" w:rsidP="57FB0756">
      <w:pPr>
        <w:pStyle w:val="NoSpacing"/>
        <w:jc w:val="center"/>
        <w:rPr>
          <w:rFonts w:eastAsia="Courier New" w:cs="Courier New"/>
          <w:color w:val="000000" w:themeColor="text1"/>
          <w:szCs w:val="24"/>
        </w:rPr>
      </w:pPr>
    </w:p>
    <w:p w14:paraId="2E368F88" w14:textId="3B4CF644" w:rsidR="007045DE" w:rsidRDefault="007045DE" w:rsidP="47376348">
      <w:pPr>
        <w:pStyle w:val="NoSpacing"/>
        <w:jc w:val="center"/>
        <w:rPr>
          <w:rFonts w:eastAsia="Courier New" w:cs="Courier New"/>
          <w:b/>
          <w:bCs/>
        </w:rPr>
      </w:pPr>
      <w:r w:rsidRPr="47376348">
        <w:rPr>
          <w:rFonts w:eastAsia="Courier New" w:cs="Courier New"/>
          <w:b/>
          <w:bCs/>
        </w:rPr>
        <w:t xml:space="preserve">Informal </w:t>
      </w:r>
      <w:r w:rsidR="379F84F6" w:rsidRPr="47376348">
        <w:rPr>
          <w:rFonts w:eastAsia="Courier New" w:cs="Courier New"/>
          <w:b/>
          <w:bCs/>
        </w:rPr>
        <w:t xml:space="preserve">Appellant </w:t>
      </w:r>
      <w:r w:rsidR="006772F2" w:rsidRPr="47376348">
        <w:rPr>
          <w:rFonts w:eastAsia="Courier New" w:cs="Courier New"/>
          <w:b/>
          <w:bCs/>
        </w:rPr>
        <w:t xml:space="preserve">Brief of </w:t>
      </w:r>
      <w:r w:rsidR="00BD4270">
        <w:rPr>
          <w:rFonts w:eastAsia="Courier New" w:cs="Courier New"/>
          <w:b/>
          <w:bCs/>
        </w:rPr>
        <w:t>{{ users[0] }}</w:t>
      </w:r>
    </w:p>
    <w:p w14:paraId="3D215E9C" w14:textId="3E75FB02" w:rsidR="00B2234E" w:rsidRDefault="00000000" w:rsidP="00B2234E">
      <w:pPr>
        <w:spacing w:after="0"/>
        <w:jc w:val="center"/>
        <w:rPr>
          <w:rFonts w:cs="Courier New"/>
          <w:b/>
          <w:szCs w:val="24"/>
        </w:rPr>
      </w:pPr>
      <w:r>
        <w:rPr>
          <w:b/>
          <w:noProof/>
        </w:rPr>
        <w:pict w14:anchorId="76214D71">
          <v:rect id="_x0000_i1027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206A36FB" w14:textId="77777777" w:rsidR="005C5739" w:rsidRDefault="005C5739" w:rsidP="005C3C75">
      <w:pPr>
        <w:pStyle w:val="NoSpacing"/>
        <w:tabs>
          <w:tab w:val="right" w:pos="7920"/>
        </w:tabs>
        <w:rPr>
          <w:rFonts w:eastAsia="Courier New" w:cs="Courier New"/>
        </w:rPr>
      </w:pPr>
    </w:p>
    <w:p w14:paraId="44300D83" w14:textId="3EED0BD1" w:rsidR="00B319C6" w:rsidRPr="0028581F" w:rsidRDefault="005C3C75" w:rsidP="005C3C7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Date:</w:t>
      </w:r>
      <w:r w:rsidR="00E46821"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 w:rsidR="00F73FCF">
        <w:rPr>
          <w:rFonts w:eastAsia="Courier New" w:cs="Courier New"/>
        </w:rPr>
        <w:t xml:space="preserve">{{ </w:t>
      </w:r>
      <w:r w:rsidR="002F5350">
        <w:rPr>
          <w:rFonts w:eastAsia="Courier New" w:cs="Courier New"/>
        </w:rPr>
        <w:t xml:space="preserve">users[0].signature_date </w:t>
      </w:r>
      <w:r w:rsidR="00F73FCF">
        <w:rPr>
          <w:rFonts w:eastAsia="Courier New" w:cs="Courier New"/>
        </w:rPr>
        <w:t>}}</w:t>
      </w:r>
    </w:p>
    <w:p w14:paraId="1B61138F" w14:textId="5E821928" w:rsidR="00B319C6" w:rsidRPr="0028581F" w:rsidRDefault="007045DE" w:rsidP="6636A8CD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</w:t>
      </w:r>
      <w:r w:rsidR="00F376ED" w:rsidRPr="0028581F">
        <w:rPr>
          <w:rFonts w:eastAsia="Courier New" w:cs="Courier New"/>
        </w:rPr>
        <w:t xml:space="preserve"> </w:t>
      </w:r>
      <w:r w:rsidR="00752771"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ame</w:t>
      </w:r>
      <w:r w:rsidR="00517A7A" w:rsidRPr="0028581F">
        <w:rPr>
          <w:rFonts w:eastAsia="Courier New" w:cs="Courier New"/>
        </w:rPr>
        <w:t>:</w:t>
      </w:r>
      <w:r w:rsidR="00F73FCF">
        <w:rPr>
          <w:rFonts w:eastAsia="Courier New" w:cs="Courier New"/>
        </w:rPr>
        <w:t xml:space="preserve"> </w:t>
      </w:r>
      <w:r w:rsidR="00B94EE1">
        <w:rPr>
          <w:rFonts w:eastAsia="Courier New" w:cs="Courier New"/>
        </w:rPr>
        <w:t>{{</w:t>
      </w:r>
      <w:r w:rsidR="00F73FCF">
        <w:rPr>
          <w:rFonts w:eastAsia="Courier New" w:cs="Courier New"/>
        </w:rPr>
        <w:t xml:space="preserve"> users[0] </w:t>
      </w:r>
      <w:r w:rsidR="00B94EE1">
        <w:rPr>
          <w:rFonts w:eastAsia="Courier New" w:cs="Courier New"/>
        </w:rPr>
        <w:t>}}</w:t>
      </w:r>
    </w:p>
    <w:p w14:paraId="4D746D1C" w14:textId="400C05DF" w:rsidR="00B319C6" w:rsidRPr="0028581F" w:rsidRDefault="44660AD0" w:rsidP="6636A8CD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 pronouns (optional</w:t>
      </w:r>
      <w:r w:rsidR="00F73FCF">
        <w:rPr>
          <w:rFonts w:eastAsia="Courier New" w:cs="Courier New"/>
        </w:rPr>
        <w:t>)</w:t>
      </w:r>
      <w:r w:rsidRPr="0028581F">
        <w:rPr>
          <w:rFonts w:eastAsia="Courier New" w:cs="Courier New"/>
        </w:rPr>
        <w:t>:</w:t>
      </w:r>
      <w:r w:rsidR="00F73FCF">
        <w:rPr>
          <w:rFonts w:eastAsia="Courier New" w:cs="Courier New"/>
        </w:rPr>
        <w:t xml:space="preserve"> </w:t>
      </w:r>
      <w:r w:rsidR="00B94EE1">
        <w:rPr>
          <w:rFonts w:eastAsia="Courier New" w:cs="Courier New"/>
        </w:rPr>
        <w:t>{</w:t>
      </w:r>
      <w:r w:rsidR="006B00E2">
        <w:rPr>
          <w:rFonts w:eastAsia="Courier New" w:cs="Courier New"/>
        </w:rPr>
        <w:t>{ users[0].pronouns }}</w:t>
      </w:r>
      <w:r w:rsidR="00F73FCF">
        <w:rPr>
          <w:rFonts w:eastAsia="Courier New" w:cs="Courier New"/>
        </w:rPr>
        <w:t xml:space="preserve"> </w:t>
      </w:r>
    </w:p>
    <w:p w14:paraId="13D6B10E" w14:textId="50DB3F2F" w:rsidR="00B319C6" w:rsidRPr="0028581F" w:rsidRDefault="007045DE" w:rsidP="00B319C6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 w:rsidR="00752771"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</w:t>
      </w:r>
      <w:r w:rsidR="00517A7A" w:rsidRPr="0028581F">
        <w:rPr>
          <w:rFonts w:eastAsia="Courier New" w:cs="Courier New"/>
        </w:rPr>
        <w:t>:</w:t>
      </w:r>
      <w:r w:rsidR="006B00E2">
        <w:rPr>
          <w:rFonts w:eastAsia="Courier New" w:cs="Courier New"/>
        </w:rPr>
        <w:t xml:space="preserve"> </w:t>
      </w:r>
      <w:r w:rsidR="00B94EE1">
        <w:rPr>
          <w:rFonts w:eastAsia="Courier New" w:cs="Courier New"/>
        </w:rPr>
        <w:t>{</w:t>
      </w:r>
      <w:r w:rsidR="006B00E2">
        <w:rPr>
          <w:rFonts w:eastAsia="Courier New" w:cs="Courier New"/>
        </w:rPr>
        <w:t>{</w:t>
      </w:r>
      <w:r w:rsidR="00B94EE1">
        <w:rPr>
          <w:rFonts w:eastAsia="Courier New" w:cs="Courier New"/>
        </w:rPr>
        <w:t xml:space="preserve"> </w:t>
      </w:r>
      <w:r w:rsidR="006B00E2">
        <w:rPr>
          <w:rFonts w:eastAsia="Courier New" w:cs="Courier New"/>
        </w:rPr>
        <w:t>users[0]</w:t>
      </w:r>
      <w:r w:rsidR="003B4FAF">
        <w:rPr>
          <w:rFonts w:eastAsia="Courier New" w:cs="Courier New"/>
        </w:rPr>
        <w:t>.address.</w:t>
      </w:r>
      <w:r w:rsidR="00680261">
        <w:rPr>
          <w:rFonts w:eastAsia="Courier New" w:cs="Courier New"/>
        </w:rPr>
        <w:t>address</w:t>
      </w:r>
      <w:r w:rsidR="003B4FAF">
        <w:rPr>
          <w:rFonts w:eastAsia="Courier New" w:cs="Courier New"/>
        </w:rPr>
        <w:t xml:space="preserve"> }}</w:t>
      </w:r>
    </w:p>
    <w:p w14:paraId="73E876BF" w14:textId="12FA3982" w:rsidR="00B319C6" w:rsidRPr="0028581F" w:rsidRDefault="007045DE" w:rsidP="00B319C6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 w:rsidR="00752771"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 w:rsidR="00752771"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</w:t>
      </w:r>
      <w:r w:rsidR="00517A7A" w:rsidRPr="0028581F">
        <w:rPr>
          <w:rFonts w:eastAsia="Courier New" w:cs="Courier New"/>
        </w:rPr>
        <w:t>:</w:t>
      </w:r>
      <w:r w:rsidR="00B94EE1">
        <w:rPr>
          <w:rFonts w:eastAsia="Courier New" w:cs="Courier New"/>
        </w:rPr>
        <w:t xml:space="preserve"> {{ users[0].</w:t>
      </w:r>
      <w:r w:rsidR="005931DA">
        <w:rPr>
          <w:rFonts w:eastAsia="Courier New" w:cs="Courier New"/>
        </w:rPr>
        <w:t>mobile</w:t>
      </w:r>
      <w:r w:rsidR="00B94EE1">
        <w:rPr>
          <w:rFonts w:eastAsia="Courier New" w:cs="Courier New"/>
        </w:rPr>
        <w:t>_number }}</w:t>
      </w:r>
    </w:p>
    <w:p w14:paraId="72C1D38D" w14:textId="3ED594B8" w:rsidR="00F376ED" w:rsidRPr="0028581F" w:rsidRDefault="007045DE" w:rsidP="00B319C6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 w:rsidR="00752771"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 w:rsidR="00752771"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</w:t>
      </w:r>
      <w:r w:rsidR="00517A7A" w:rsidRPr="0028581F">
        <w:rPr>
          <w:rFonts w:eastAsia="Courier New" w:cs="Courier New"/>
        </w:rPr>
        <w:t>:</w:t>
      </w:r>
      <w:r w:rsidR="00B94EE1">
        <w:rPr>
          <w:rFonts w:eastAsia="Courier New" w:cs="Courier New"/>
        </w:rPr>
        <w:t xml:space="preserve"> </w:t>
      </w:r>
      <w:r w:rsidR="00EF6EB7">
        <w:rPr>
          <w:rFonts w:eastAsia="Courier New" w:cs="Courier New"/>
        </w:rPr>
        <w:t>{{</w:t>
      </w:r>
      <w:r w:rsidR="002E74E6">
        <w:rPr>
          <w:rFonts w:eastAsia="Courier New" w:cs="Courier New"/>
        </w:rPr>
        <w:t xml:space="preserve"> </w:t>
      </w:r>
      <w:r w:rsidR="00EF6EB7">
        <w:rPr>
          <w:rFonts w:eastAsia="Courier New" w:cs="Courier New"/>
        </w:rPr>
        <w:t>users[0].email }}</w:t>
      </w:r>
    </w:p>
    <w:p w14:paraId="7A7CED70" w14:textId="77777777" w:rsidR="00C46AD5" w:rsidRDefault="00C46AD5" w:rsidP="00E46821">
      <w:pPr>
        <w:spacing w:after="0" w:line="240" w:lineRule="auto"/>
        <w:rPr>
          <w:rFonts w:eastAsia="Courier New" w:cs="Courier New"/>
          <w:b/>
        </w:rPr>
      </w:pPr>
    </w:p>
    <w:p w14:paraId="2BD75CCB" w14:textId="77777777" w:rsidR="00E46821" w:rsidRDefault="00E46821" w:rsidP="00E46821">
      <w:pPr>
        <w:spacing w:after="0" w:line="240" w:lineRule="auto"/>
        <w:rPr>
          <w:rFonts w:eastAsia="Courier New" w:cs="Courier New"/>
          <w:b/>
        </w:rPr>
      </w:pPr>
    </w:p>
    <w:p w14:paraId="53D44B5A" w14:textId="1C17F2D1" w:rsidR="007045DE" w:rsidRPr="0028581F" w:rsidRDefault="007045DE" w:rsidP="6636A8CD">
      <w:pPr>
        <w:spacing w:line="276" w:lineRule="auto"/>
        <w:rPr>
          <w:rFonts w:eastAsia="Courier New" w:cs="Courier New"/>
          <w:b/>
        </w:rPr>
      </w:pPr>
      <w:r w:rsidRPr="5455F2E8">
        <w:rPr>
          <w:rFonts w:eastAsia="Courier New" w:cs="Courier New"/>
          <w:b/>
        </w:rPr>
        <w:br w:type="page"/>
      </w:r>
    </w:p>
    <w:p w14:paraId="50672575" w14:textId="4DE56F1F" w:rsidR="00FC4E9E" w:rsidRDefault="00FC4E9E" w:rsidP="003A052C">
      <w:pPr>
        <w:pStyle w:val="Heading1"/>
        <w:spacing w:before="0" w:after="0" w:line="480" w:lineRule="auto"/>
        <w:rPr>
          <w:rFonts w:eastAsia="Courier New" w:cs="Courier New"/>
        </w:rPr>
      </w:pPr>
      <w:bookmarkStart w:id="0" w:name="_Toc476235107"/>
      <w:bookmarkStart w:id="1" w:name="_Toc2673591"/>
      <w:r w:rsidRPr="0028581F">
        <w:rPr>
          <w:rFonts w:eastAsia="Courier New" w:cs="Courier New"/>
        </w:rPr>
        <w:lastRenderedPageBreak/>
        <w:t>Issues</w:t>
      </w:r>
      <w:bookmarkEnd w:id="0"/>
      <w:bookmarkEnd w:id="1"/>
      <w:r w:rsidR="002A5455" w:rsidRPr="0028581F">
        <w:rPr>
          <w:rFonts w:eastAsia="Courier New" w:cs="Courier New"/>
        </w:rPr>
        <w:t xml:space="preserve"> ON APPEAL</w:t>
      </w:r>
    </w:p>
    <w:p w14:paraId="5F491C04" w14:textId="35BB6AC0" w:rsidR="00EF6EB7" w:rsidRPr="00EF6EB7" w:rsidRDefault="00EF6EB7" w:rsidP="00EF6EB7">
      <w:r>
        <w:t xml:space="preserve">{{ </w:t>
      </w:r>
      <w:r w:rsidR="007B2467">
        <w:t>appeal_issues }}</w:t>
      </w:r>
    </w:p>
    <w:p w14:paraId="480DF634" w14:textId="077FA2C8" w:rsidR="0088056A" w:rsidRPr="0028581F" w:rsidRDefault="0088056A" w:rsidP="003A052C">
      <w:pPr>
        <w:spacing w:after="0"/>
        <w:rPr>
          <w:rFonts w:eastAsia="Courier New" w:cs="Courier New"/>
        </w:rPr>
      </w:pPr>
    </w:p>
    <w:p w14:paraId="26A8C7A8" w14:textId="34002CDB" w:rsidR="00AC0757" w:rsidRPr="0028581F" w:rsidRDefault="00AC0757" w:rsidP="003A052C">
      <w:pPr>
        <w:spacing w:after="0"/>
        <w:rPr>
          <w:rFonts w:eastAsia="Courier New" w:cs="Courier New"/>
        </w:rPr>
      </w:pPr>
    </w:p>
    <w:p w14:paraId="05C5A993" w14:textId="77777777" w:rsidR="00AC0757" w:rsidRPr="0028581F" w:rsidRDefault="00AC0757" w:rsidP="003A052C">
      <w:pPr>
        <w:spacing w:after="0"/>
        <w:rPr>
          <w:rFonts w:eastAsia="Courier New" w:cs="Courier New"/>
        </w:rPr>
      </w:pPr>
    </w:p>
    <w:p w14:paraId="459DBBE8" w14:textId="4888CFF8" w:rsidR="007045DE" w:rsidRPr="0028581F" w:rsidRDefault="007045DE" w:rsidP="003A052C">
      <w:pPr>
        <w:spacing w:after="0"/>
        <w:rPr>
          <w:rFonts w:eastAsia="Courier New" w:cs="Courier New"/>
          <w:b/>
          <w:caps/>
          <w:u w:val="single"/>
        </w:rPr>
      </w:pPr>
      <w:bookmarkStart w:id="2" w:name="_Toc2673592"/>
    </w:p>
    <w:p w14:paraId="7AB4FE72" w14:textId="77777777" w:rsidR="00473D24" w:rsidRPr="0028581F" w:rsidRDefault="00473D24">
      <w:pPr>
        <w:spacing w:line="276" w:lineRule="auto"/>
        <w:rPr>
          <w:rFonts w:eastAsia="Courier New" w:cs="Courier New"/>
          <w:b/>
          <w:caps/>
          <w:u w:val="single"/>
        </w:rPr>
      </w:pPr>
      <w:r w:rsidRPr="0028581F">
        <w:rPr>
          <w:rFonts w:eastAsia="Courier New" w:cs="Courier New"/>
        </w:rPr>
        <w:br w:type="page"/>
      </w:r>
    </w:p>
    <w:p w14:paraId="5A13A79B" w14:textId="7AECE576" w:rsidR="00FC4E9E" w:rsidRPr="0028581F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Case</w:t>
      </w:r>
      <w:bookmarkEnd w:id="2"/>
      <w:r w:rsidR="00FD3BB8" w:rsidRPr="0028581F">
        <w:rPr>
          <w:rFonts w:eastAsia="Courier New" w:cs="Courier New"/>
        </w:rPr>
        <w:t xml:space="preserve"> HISTORY</w:t>
      </w:r>
    </w:p>
    <w:p w14:paraId="3C524928" w14:textId="57566344" w:rsidR="007B2467" w:rsidRDefault="007B2467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>This case was filed in {{ trial_court }} on {{ filed_date }}.</w:t>
      </w:r>
    </w:p>
    <w:p w14:paraId="3108B62B" w14:textId="77777777" w:rsidR="00E50D3C" w:rsidRDefault="00EF2483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 xml:space="preserve">Judge {{ </w:t>
      </w:r>
      <w:r w:rsidR="00EB492A">
        <w:rPr>
          <w:rFonts w:eastAsia="Courier New" w:cs="Courier New"/>
        </w:rPr>
        <w:t>judge_name }}</w:t>
      </w:r>
      <w:r w:rsidR="00E50D3C">
        <w:rPr>
          <w:rFonts w:eastAsia="Courier New" w:cs="Courier New"/>
        </w:rPr>
        <w:t xml:space="preserve"> issued the decision on {{ decision_date }}.</w:t>
      </w:r>
    </w:p>
    <w:p w14:paraId="175E448B" w14:textId="77777777" w:rsidR="00345FCA" w:rsidRDefault="00E50D3C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>The following decisions/orders are</w:t>
      </w:r>
      <w:r w:rsidR="00345FCA">
        <w:rPr>
          <w:rFonts w:eastAsia="Courier New" w:cs="Courier New"/>
        </w:rPr>
        <w:t xml:space="preserve"> challenged:</w:t>
      </w:r>
    </w:p>
    <w:p w14:paraId="1479C816" w14:textId="6FDE5ACD" w:rsidR="007B2467" w:rsidRDefault="00345FCA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>{{ challenged</w:t>
      </w:r>
      <w:r w:rsidR="005D1D33">
        <w:rPr>
          <w:rFonts w:eastAsia="Courier New" w:cs="Courier New"/>
        </w:rPr>
        <w:t>_judgm</w:t>
      </w:r>
      <w:r w:rsidR="00520A8C">
        <w:rPr>
          <w:rFonts w:eastAsia="Courier New" w:cs="Courier New"/>
        </w:rPr>
        <w:t>en</w:t>
      </w:r>
      <w:r w:rsidR="005D1D33">
        <w:rPr>
          <w:rFonts w:eastAsia="Courier New" w:cs="Courier New"/>
        </w:rPr>
        <w:t>ts }}</w:t>
      </w:r>
      <w:r w:rsidR="00EF2483">
        <w:rPr>
          <w:rFonts w:eastAsia="Courier New" w:cs="Courier New"/>
        </w:rPr>
        <w:t xml:space="preserve"> </w:t>
      </w:r>
    </w:p>
    <w:p w14:paraId="31A84A4A" w14:textId="77777777" w:rsidR="00220BC1" w:rsidRDefault="00220BC1" w:rsidP="0046738D">
      <w:pPr>
        <w:spacing w:after="0"/>
        <w:rPr>
          <w:rFonts w:eastAsia="Courier New" w:cs="Courier New"/>
        </w:rPr>
      </w:pPr>
    </w:p>
    <w:p w14:paraId="71EE587F" w14:textId="77777777" w:rsidR="00220BC1" w:rsidRPr="0028581F" w:rsidRDefault="00220BC1" w:rsidP="0046738D">
      <w:pPr>
        <w:spacing w:after="0"/>
        <w:rPr>
          <w:rFonts w:eastAsia="Courier New" w:cs="Courier New"/>
        </w:rPr>
      </w:pPr>
    </w:p>
    <w:p w14:paraId="1C3EE563" w14:textId="77777777" w:rsidR="00164638" w:rsidRPr="0028581F" w:rsidRDefault="00164638" w:rsidP="0046738D">
      <w:pPr>
        <w:spacing w:after="0"/>
        <w:rPr>
          <w:rFonts w:eastAsia="Courier New" w:cs="Courier New"/>
        </w:rPr>
      </w:pPr>
    </w:p>
    <w:p w14:paraId="3033F35B" w14:textId="77777777" w:rsidR="007045DE" w:rsidRPr="0028581F" w:rsidRDefault="007045DE">
      <w:pPr>
        <w:spacing w:line="276" w:lineRule="auto"/>
        <w:rPr>
          <w:rFonts w:eastAsia="Courier New" w:cs="Courier New"/>
          <w:b/>
          <w:caps/>
          <w:u w:val="single"/>
        </w:rPr>
      </w:pPr>
      <w:bookmarkStart w:id="3" w:name="_Toc2673593"/>
      <w:r w:rsidRPr="0028581F">
        <w:rPr>
          <w:rFonts w:eastAsia="Courier New" w:cs="Courier New"/>
        </w:rPr>
        <w:br w:type="page"/>
      </w:r>
    </w:p>
    <w:p w14:paraId="279C9DF1" w14:textId="4F3E9DAE" w:rsidR="00FC4E9E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Statement of the Facts</w:t>
      </w:r>
      <w:bookmarkEnd w:id="3"/>
    </w:p>
    <w:p w14:paraId="09E284FA" w14:textId="77777777" w:rsidR="00DA2AED" w:rsidRDefault="00B60EAF" w:rsidP="00DA2AED">
      <w:r>
        <w:t>{{ appeal_fa</w:t>
      </w:r>
      <w:r w:rsidR="00DA2AED">
        <w:t>cts }}</w:t>
      </w:r>
    </w:p>
    <w:p w14:paraId="6870C010" w14:textId="77777777" w:rsidR="00DA2AED" w:rsidRDefault="00DA2AED" w:rsidP="00DA2AED"/>
    <w:p w14:paraId="433DEA48" w14:textId="77777777" w:rsidR="00B85D55" w:rsidRDefault="00B85D55" w:rsidP="00B85D55">
      <w:pPr>
        <w:spacing w:after="0"/>
        <w:rPr>
          <w:rFonts w:eastAsia="Courier New" w:cs="Courier New"/>
        </w:rPr>
      </w:pPr>
    </w:p>
    <w:p w14:paraId="379B4441" w14:textId="77777777" w:rsidR="00B85D55" w:rsidRPr="0028581F" w:rsidRDefault="00B85D55" w:rsidP="00B85D55">
      <w:pPr>
        <w:spacing w:after="0"/>
        <w:rPr>
          <w:rFonts w:eastAsia="Courier New" w:cs="Courier New"/>
        </w:rPr>
      </w:pPr>
    </w:p>
    <w:p w14:paraId="4DE95306" w14:textId="77777777" w:rsidR="00164638" w:rsidRPr="0028581F" w:rsidRDefault="00164638" w:rsidP="00B85D55">
      <w:pPr>
        <w:spacing w:after="0"/>
        <w:rPr>
          <w:rFonts w:eastAsia="Courier New" w:cs="Courier New"/>
        </w:rPr>
      </w:pPr>
    </w:p>
    <w:p w14:paraId="16CF474B" w14:textId="494C18FB" w:rsidR="00164638" w:rsidRPr="0028581F" w:rsidRDefault="007045DE">
      <w:pPr>
        <w:spacing w:line="276" w:lineRule="auto"/>
        <w:rPr>
          <w:rFonts w:eastAsia="Courier New" w:cs="Courier New"/>
        </w:rPr>
      </w:pPr>
      <w:bookmarkStart w:id="4" w:name="_Toc2673595"/>
      <w:r w:rsidRPr="0028581F">
        <w:rPr>
          <w:rFonts w:eastAsia="Courier New" w:cs="Courier New"/>
        </w:rPr>
        <w:br w:type="page"/>
      </w:r>
    </w:p>
    <w:p w14:paraId="055B1303" w14:textId="540BA70D" w:rsidR="00FC4E9E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Argument</w:t>
      </w:r>
      <w:bookmarkEnd w:id="4"/>
    </w:p>
    <w:p w14:paraId="6C4D9F35" w14:textId="48852497" w:rsidR="000404DD" w:rsidRDefault="000404DD" w:rsidP="000404DD">
      <w:r>
        <w:t>{{ appeal_arguments }}</w:t>
      </w:r>
    </w:p>
    <w:p w14:paraId="752482F8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5987F0E9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4C5D151F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622433E2" w14:textId="77777777" w:rsidR="00C45486" w:rsidRPr="0028581F" w:rsidRDefault="00C45486" w:rsidP="00C45486">
      <w:pPr>
        <w:spacing w:after="0"/>
        <w:rPr>
          <w:rFonts w:eastAsia="Courier New" w:cs="Courier New"/>
        </w:rPr>
      </w:pPr>
    </w:p>
    <w:p w14:paraId="2193D27E" w14:textId="42D51113" w:rsidR="74526BD0" w:rsidRPr="0028581F" w:rsidRDefault="74526BD0">
      <w:pPr>
        <w:rPr>
          <w:rFonts w:eastAsia="Courier New" w:cs="Courier New"/>
        </w:rPr>
      </w:pPr>
      <w:r w:rsidRPr="0028581F">
        <w:rPr>
          <w:rFonts w:eastAsia="Courier New" w:cs="Courier New"/>
        </w:rPr>
        <w:br w:type="page"/>
      </w:r>
    </w:p>
    <w:p w14:paraId="2ECD6191" w14:textId="3FBB661F" w:rsidR="00845D23" w:rsidRPr="0028581F" w:rsidRDefault="00B86AEA" w:rsidP="002D6DE2">
      <w:pPr>
        <w:spacing w:after="0"/>
        <w:jc w:val="center"/>
        <w:rPr>
          <w:rFonts w:eastAsia="Courier New" w:cs="Courier New"/>
          <w:b/>
          <w:u w:val="single"/>
        </w:rPr>
      </w:pPr>
      <w:bookmarkStart w:id="5" w:name="_Toc2673597"/>
      <w:r w:rsidRPr="0028581F">
        <w:rPr>
          <w:rFonts w:eastAsia="Courier New" w:cs="Courier New"/>
          <w:b/>
          <w:u w:val="single"/>
        </w:rPr>
        <w:lastRenderedPageBreak/>
        <w:t>C</w:t>
      </w:r>
      <w:r w:rsidR="00765A11" w:rsidRPr="0028581F">
        <w:rPr>
          <w:rFonts w:eastAsia="Courier New" w:cs="Courier New"/>
          <w:b/>
          <w:u w:val="single"/>
        </w:rPr>
        <w:t>ONCLUSION</w:t>
      </w:r>
      <w:bookmarkEnd w:id="5"/>
      <w:r w:rsidR="00765A11" w:rsidRPr="0028581F">
        <w:rPr>
          <w:rFonts w:eastAsia="Courier New" w:cs="Courier New"/>
          <w:b/>
          <w:u w:val="single"/>
        </w:rPr>
        <w:t>/</w:t>
      </w:r>
      <w:r w:rsidR="00845D23" w:rsidRPr="0028581F">
        <w:rPr>
          <w:rFonts w:eastAsia="Courier New" w:cs="Courier New"/>
          <w:b/>
          <w:u w:val="single"/>
        </w:rPr>
        <w:t>RELIEF REQUESTED</w:t>
      </w:r>
    </w:p>
    <w:p w14:paraId="5DD89BD9" w14:textId="3C7FC6BA" w:rsidR="00473D24" w:rsidRPr="0028581F" w:rsidRDefault="00992F75" w:rsidP="0013577E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>{{ appeal_conclusion }}</w:t>
      </w:r>
    </w:p>
    <w:p w14:paraId="76C59DC1" w14:textId="77777777" w:rsidR="00473D24" w:rsidRPr="0028581F" w:rsidRDefault="00473D24" w:rsidP="0013577E">
      <w:pPr>
        <w:spacing w:after="0"/>
        <w:rPr>
          <w:rFonts w:eastAsia="Courier New" w:cs="Courier New"/>
        </w:rPr>
      </w:pPr>
    </w:p>
    <w:p w14:paraId="0E7E5A91" w14:textId="3FC616EA" w:rsidR="008D10AE" w:rsidRDefault="008D10AE" w:rsidP="0013577E">
      <w:pPr>
        <w:spacing w:after="0"/>
        <w:rPr>
          <w:rFonts w:eastAsia="Courier New" w:cs="Courier New"/>
        </w:rPr>
      </w:pPr>
      <w:r w:rsidRPr="0028581F">
        <w:rPr>
          <w:rFonts w:eastAsia="Courier New" w:cs="Courier New"/>
        </w:rPr>
        <w:t>Respectfully submitted,</w:t>
      </w:r>
    </w:p>
    <w:p w14:paraId="640E03B2" w14:textId="77777777" w:rsidR="00967330" w:rsidRPr="0028581F" w:rsidRDefault="00967330" w:rsidP="0013577E">
      <w:pPr>
        <w:spacing w:after="0"/>
        <w:rPr>
          <w:rFonts w:eastAsia="Courier New" w:cs="Courier New"/>
        </w:rPr>
      </w:pPr>
    </w:p>
    <w:p w14:paraId="4479A325" w14:textId="33B8F38A" w:rsidR="72B1550B" w:rsidRDefault="00392F8A" w:rsidP="72B1550B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 xml:space="preserve">{{ </w:t>
      </w:r>
      <w:r w:rsidRPr="00392F8A">
        <w:rPr>
          <w:rFonts w:eastAsia="Courier New" w:cs="Courier New"/>
        </w:rPr>
        <w:t>user[0].signature</w:t>
      </w:r>
      <w:r>
        <w:rPr>
          <w:rFonts w:eastAsia="Courier New" w:cs="Courier New"/>
        </w:rPr>
        <w:t xml:space="preserve"> }}</w:t>
      </w:r>
    </w:p>
    <w:p w14:paraId="2F385DEB" w14:textId="72C361EB" w:rsidR="74526BD0" w:rsidRPr="0028581F" w:rsidRDefault="74526BD0" w:rsidP="74526BD0">
      <w:pPr>
        <w:pStyle w:val="NoSpacing"/>
        <w:rPr>
          <w:rFonts w:eastAsia="Courier New" w:cs="Courier New"/>
        </w:rPr>
      </w:pPr>
    </w:p>
    <w:p w14:paraId="64D9AF75" w14:textId="77777777" w:rsidR="008D10AE" w:rsidRPr="0028581F" w:rsidRDefault="008D10AE" w:rsidP="00F107CA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_________________________</w:t>
      </w:r>
    </w:p>
    <w:p w14:paraId="68C4779B" w14:textId="0C2B8D38" w:rsidR="007045DE" w:rsidRPr="0028581F" w:rsidRDefault="009C57E1" w:rsidP="6636A8CD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>Your name:</w:t>
      </w:r>
      <w:r w:rsidR="00992F75">
        <w:rPr>
          <w:rFonts w:eastAsia="Courier New" w:cs="Courier New"/>
        </w:rPr>
        <w:t xml:space="preserve"> {{ users</w:t>
      </w:r>
      <w:r w:rsidR="002F5350">
        <w:rPr>
          <w:rFonts w:eastAsia="Courier New" w:cs="Courier New"/>
        </w:rPr>
        <w:t>[0] }}</w:t>
      </w:r>
    </w:p>
    <w:p w14:paraId="3DB88D62" w14:textId="259089E1" w:rsidR="00042A84" w:rsidRPr="0028581F" w:rsidRDefault="00042A84" w:rsidP="00042A84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 users[0].address</w:t>
      </w:r>
      <w:r w:rsidR="007424C8">
        <w:rPr>
          <w:rFonts w:eastAsia="Courier New" w:cs="Courier New"/>
        </w:rPr>
        <w:t>_on_one_line</w:t>
      </w:r>
      <w:r>
        <w:rPr>
          <w:rFonts w:eastAsia="Courier New" w:cs="Courier New"/>
        </w:rPr>
        <w:t xml:space="preserve"> }}</w:t>
      </w:r>
    </w:p>
    <w:p w14:paraId="6C14B7F3" w14:textId="2269773C" w:rsidR="00042A84" w:rsidRPr="0028581F" w:rsidRDefault="00042A84" w:rsidP="00042A84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{{ users[0].</w:t>
      </w:r>
      <w:r w:rsidR="005931DA">
        <w:rPr>
          <w:rFonts w:eastAsia="Courier New" w:cs="Courier New"/>
        </w:rPr>
        <w:t>mobile</w:t>
      </w:r>
      <w:r>
        <w:rPr>
          <w:rFonts w:eastAsia="Courier New" w:cs="Courier New"/>
        </w:rPr>
        <w:t>_number }}</w:t>
      </w:r>
    </w:p>
    <w:p w14:paraId="71E1CCD3" w14:textId="21B1D8C4" w:rsidR="00042A84" w:rsidRPr="0028581F" w:rsidRDefault="00042A84" w:rsidP="00042A84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</w:t>
      </w:r>
      <w:r w:rsidR="002E74E6">
        <w:rPr>
          <w:rFonts w:eastAsia="Courier New" w:cs="Courier New"/>
        </w:rPr>
        <w:t xml:space="preserve">{ </w:t>
      </w:r>
      <w:r>
        <w:rPr>
          <w:rFonts w:eastAsia="Courier New" w:cs="Courier New"/>
        </w:rPr>
        <w:t>users[0].email }}</w:t>
      </w:r>
    </w:p>
    <w:p w14:paraId="724BB2C4" w14:textId="77777777" w:rsidR="00201A56" w:rsidRDefault="00201A56" w:rsidP="008D10AE">
      <w:pPr>
        <w:pStyle w:val="NoSpacing"/>
        <w:rPr>
          <w:rFonts w:eastAsia="Courier New" w:cs="Courier New"/>
        </w:rPr>
      </w:pPr>
    </w:p>
    <w:p w14:paraId="211BB012" w14:textId="236A1314" w:rsidR="007D24B9" w:rsidRPr="0028581F" w:rsidRDefault="00042A84" w:rsidP="008D10AE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Date: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{{ users[0].signature_date }}</w:t>
      </w:r>
    </w:p>
    <w:p w14:paraId="2C7424EC" w14:textId="20D050B3" w:rsidR="6B9E4DC0" w:rsidRDefault="6B9E4DC0" w:rsidP="6B9E4DC0">
      <w:pPr>
        <w:pStyle w:val="NoSpacing"/>
        <w:rPr>
          <w:rFonts w:eastAsia="Courier New" w:cs="Courier New"/>
        </w:rPr>
      </w:pPr>
    </w:p>
    <w:p w14:paraId="2196CA64" w14:textId="77777777" w:rsidR="002D6DE2" w:rsidRPr="00A640A0" w:rsidRDefault="002D6DE2" w:rsidP="00E44D13">
      <w:pPr>
        <w:spacing w:after="0" w:line="240" w:lineRule="auto"/>
        <w:rPr>
          <w:rFonts w:eastAsia="Courier New" w:cs="Courier New"/>
          <w:color w:val="FF0000"/>
          <w:szCs w:val="24"/>
        </w:rPr>
      </w:pPr>
    </w:p>
    <w:p w14:paraId="3E3E5ABC" w14:textId="0CF7B367" w:rsidR="009C5AB6" w:rsidRPr="0028581F" w:rsidRDefault="007D24B9" w:rsidP="002D6DE2">
      <w:pPr>
        <w:spacing w:line="240" w:lineRule="auto"/>
        <w:rPr>
          <w:rFonts w:eastAsia="Courier New" w:cs="Courier New"/>
        </w:rPr>
      </w:pPr>
      <w:r w:rsidRPr="6B9E4DC0">
        <w:rPr>
          <w:rFonts w:eastAsia="Courier New" w:cs="Courier New"/>
        </w:rPr>
        <w:br w:type="page"/>
      </w:r>
    </w:p>
    <w:p w14:paraId="630ADB57" w14:textId="6EC37DC1" w:rsidR="005B643B" w:rsidRPr="0028581F" w:rsidRDefault="007D24B9" w:rsidP="005D1952">
      <w:pPr>
        <w:pStyle w:val="Heading1"/>
        <w:rPr>
          <w:rFonts w:eastAsia="Courier New" w:cs="Courier New"/>
        </w:rPr>
      </w:pPr>
      <w:bookmarkStart w:id="6" w:name="_Toc2673600"/>
      <w:r w:rsidRPr="0028581F">
        <w:rPr>
          <w:rFonts w:eastAsia="Courier New" w:cs="Courier New"/>
        </w:rPr>
        <w:lastRenderedPageBreak/>
        <w:t>Certificate of Service</w:t>
      </w:r>
      <w:bookmarkEnd w:id="6"/>
    </w:p>
    <w:p w14:paraId="613F2446" w14:textId="77777777" w:rsidR="00042A84" w:rsidRPr="0028581F" w:rsidRDefault="005B643B" w:rsidP="00042A84">
      <w:pPr>
        <w:pStyle w:val="NoSpacing"/>
        <w:rPr>
          <w:rFonts w:eastAsia="Courier New" w:cs="Courier New"/>
        </w:rPr>
      </w:pPr>
      <w:r w:rsidRPr="00C7582D">
        <w:rPr>
          <w:rFonts w:ascii="Times New Roman" w:hAnsi="Times New Roman" w:cs="Times New Roman"/>
          <w:szCs w:val="24"/>
        </w:rPr>
        <w:tab/>
      </w:r>
      <w:r w:rsidRPr="0028581F">
        <w:rPr>
          <w:rFonts w:eastAsia="Courier New" w:cs="Courier New"/>
        </w:rPr>
        <w:t xml:space="preserve">I certify that on </w:t>
      </w:r>
      <w:r w:rsidR="00042A84">
        <w:rPr>
          <w:rFonts w:eastAsia="Courier New" w:cs="Courier New"/>
        </w:rPr>
        <w:t>{{ users[0].signature_date }}</w:t>
      </w:r>
    </w:p>
    <w:p w14:paraId="328D8A33" w14:textId="34E2EAA5" w:rsidR="005B643B" w:rsidRPr="0028581F" w:rsidRDefault="005B643B" w:rsidP="64C1F0AF">
      <w:pPr>
        <w:spacing w:after="0" w:line="24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I served a complete copy of this Informal </w:t>
      </w:r>
      <w:r w:rsidR="00471FA1">
        <w:rPr>
          <w:rFonts w:eastAsia="Courier New" w:cs="Courier New"/>
        </w:rPr>
        <w:t xml:space="preserve">Appellant </w:t>
      </w:r>
      <w:r w:rsidRPr="0028581F">
        <w:rPr>
          <w:rFonts w:eastAsia="Courier New" w:cs="Courier New"/>
        </w:rPr>
        <w:t>Brief</w:t>
      </w:r>
      <w:r w:rsidR="002A5455" w:rsidRPr="0028581F">
        <w:rPr>
          <w:rFonts w:eastAsia="Courier New" w:cs="Courier New"/>
        </w:rPr>
        <w:t xml:space="preserve">, Record Appendix, </w:t>
      </w:r>
      <w:r w:rsidR="00B826C2">
        <w:rPr>
          <w:rFonts w:eastAsia="Courier New" w:cs="Courier New"/>
        </w:rPr>
        <w:t>and</w:t>
      </w:r>
      <w:r w:rsidR="00F95329">
        <w:rPr>
          <w:rFonts w:eastAsia="Courier New" w:cs="Courier New"/>
        </w:rPr>
        <w:t xml:space="preserve"> Impounded Appendix</w:t>
      </w:r>
      <w:r w:rsidRPr="0028581F">
        <w:rPr>
          <w:rFonts w:eastAsia="Courier New" w:cs="Courier New"/>
        </w:rPr>
        <w:t xml:space="preserve"> </w:t>
      </w:r>
      <w:r w:rsidR="00B826C2">
        <w:rPr>
          <w:rFonts w:eastAsia="Courier New" w:cs="Courier New"/>
        </w:rPr>
        <w:t xml:space="preserve">(if necessary) </w:t>
      </w:r>
      <w:r w:rsidRPr="0028581F">
        <w:rPr>
          <w:rFonts w:eastAsia="Courier New" w:cs="Courier New"/>
        </w:rPr>
        <w:t>on all parties</w:t>
      </w:r>
      <w:r w:rsidR="001944BD" w:rsidRPr="0028581F">
        <w:rPr>
          <w:rFonts w:eastAsia="Courier New" w:cs="Courier New"/>
        </w:rPr>
        <w:t>,</w:t>
      </w:r>
      <w:r w:rsidRPr="0028581F">
        <w:rPr>
          <w:rFonts w:eastAsia="Courier New" w:cs="Courier New"/>
        </w:rPr>
        <w:t xml:space="preserve"> by se</w:t>
      </w:r>
      <w:r w:rsidR="00D75B14" w:rsidRPr="0028581F">
        <w:rPr>
          <w:rFonts w:eastAsia="Courier New" w:cs="Courier New"/>
        </w:rPr>
        <w:t>nd</w:t>
      </w:r>
      <w:r w:rsidRPr="0028581F">
        <w:rPr>
          <w:rFonts w:eastAsia="Courier New" w:cs="Courier New"/>
        </w:rPr>
        <w:t xml:space="preserve">ing it to the person(s) </w:t>
      </w:r>
      <w:r w:rsidR="00D3152C" w:rsidRPr="0028581F">
        <w:rPr>
          <w:rFonts w:eastAsia="Courier New" w:cs="Courier New"/>
        </w:rPr>
        <w:t xml:space="preserve">listed </w:t>
      </w:r>
      <w:r w:rsidR="001944BD" w:rsidRPr="0028581F">
        <w:rPr>
          <w:rFonts w:eastAsia="Courier New" w:cs="Courier New"/>
        </w:rPr>
        <w:t xml:space="preserve">below </w:t>
      </w:r>
      <w:r w:rsidR="00D3152C" w:rsidRPr="0028581F">
        <w:rPr>
          <w:rFonts w:eastAsia="Courier New" w:cs="Courier New"/>
        </w:rPr>
        <w:t>using the</w:t>
      </w:r>
      <w:r w:rsidRPr="0028581F">
        <w:rPr>
          <w:rFonts w:eastAsia="Courier New" w:cs="Courier New"/>
        </w:rPr>
        <w:t xml:space="preserve"> email address(es) or physical mailing address(es) shown:</w:t>
      </w:r>
    </w:p>
    <w:p w14:paraId="5DCAD3FE" w14:textId="4933A139" w:rsidR="005B643B" w:rsidRPr="0028581F" w:rsidRDefault="005B643B" w:rsidP="005B643B">
      <w:pPr>
        <w:spacing w:after="0" w:line="240" w:lineRule="auto"/>
        <w:rPr>
          <w:rFonts w:eastAsia="Courier New" w:cs="Courier New"/>
        </w:rPr>
      </w:pPr>
    </w:p>
    <w:p w14:paraId="498C14C3" w14:textId="7D0F6518" w:rsidR="005B643B" w:rsidRDefault="00592DE0" w:rsidP="6636A8CD">
      <w:pPr>
        <w:spacing w:after="0" w:line="240" w:lineRule="auto"/>
        <w:rPr>
          <w:rFonts w:eastAsia="Courier New" w:cs="Courier New"/>
        </w:rPr>
      </w:pPr>
      <w:r w:rsidRPr="00965A81">
        <w:rPr>
          <w:rFonts w:ascii="Times New Roman" w:hAnsi="Times New Roman" w:cs="Times New Roman"/>
          <w:szCs w:val="24"/>
        </w:rPr>
        <w:tab/>
      </w:r>
      <w:r w:rsidR="00256C02" w:rsidRPr="0028581F">
        <w:rPr>
          <w:rFonts w:eastAsia="Courier New" w:cs="Courier New"/>
        </w:rPr>
        <w:t>Name</w:t>
      </w:r>
      <w:r w:rsidR="00E36659" w:rsidRPr="0028581F">
        <w:rPr>
          <w:rFonts w:eastAsia="Courier New" w:cs="Courier New"/>
        </w:rPr>
        <w:t xml:space="preserve"> of other party</w:t>
      </w:r>
      <w:r w:rsidR="0057206E" w:rsidRPr="0028581F">
        <w:rPr>
          <w:rFonts w:eastAsia="Courier New" w:cs="Courier New"/>
        </w:rPr>
        <w:t xml:space="preserve"> or parties</w:t>
      </w:r>
      <w:r w:rsidR="00E36659" w:rsidRPr="0028581F">
        <w:rPr>
          <w:rFonts w:eastAsia="Courier New" w:cs="Courier New"/>
        </w:rPr>
        <w:t xml:space="preserve"> or</w:t>
      </w:r>
      <w:r w:rsidRPr="0028581F">
        <w:rPr>
          <w:rFonts w:eastAsia="Courier New" w:cs="Courier New"/>
        </w:rPr>
        <w:t xml:space="preserve"> their lawyer</w:t>
      </w:r>
      <w:r w:rsidR="0057206E" w:rsidRPr="0028581F">
        <w:rPr>
          <w:rFonts w:eastAsia="Courier New" w:cs="Courier New"/>
        </w:rPr>
        <w:t>(s)</w:t>
      </w:r>
      <w:r w:rsidR="001944BD" w:rsidRPr="0028581F">
        <w:rPr>
          <w:rFonts w:eastAsia="Courier New" w:cs="Courier New"/>
        </w:rPr>
        <w:t xml:space="preserve"> who you served</w:t>
      </w:r>
      <w:r w:rsidR="00256C02" w:rsidRPr="0028581F">
        <w:rPr>
          <w:rFonts w:eastAsia="Courier New" w:cs="Courier New"/>
        </w:rPr>
        <w:t>:</w:t>
      </w:r>
    </w:p>
    <w:p w14:paraId="7F549EE3" w14:textId="77777777" w:rsidR="005D1952" w:rsidRDefault="005D1952" w:rsidP="6636A8CD">
      <w:pPr>
        <w:spacing w:after="0" w:line="240" w:lineRule="auto"/>
        <w:rPr>
          <w:rFonts w:eastAsia="Courier New" w:cs="Courier New"/>
        </w:rPr>
      </w:pPr>
    </w:p>
    <w:p w14:paraId="65D6DB1E" w14:textId="6F2E7E0F" w:rsidR="002E40AA" w:rsidRDefault="00CD4E1B" w:rsidP="6636A8CD">
      <w:pPr>
        <w:spacing w:after="0" w:line="240" w:lineRule="auto"/>
        <w:rPr>
          <w:rFonts w:eastAsia="Courier New" w:cs="Courier New"/>
        </w:rPr>
      </w:pPr>
      <w:r>
        <w:rPr>
          <w:rFonts w:eastAsia="Courier New" w:cs="Courier New"/>
        </w:rPr>
        <w:t>{{ other_parties[0] }}</w:t>
      </w:r>
    </w:p>
    <w:p w14:paraId="7B28F932" w14:textId="77777777" w:rsidR="0057206E" w:rsidRPr="0028581F" w:rsidRDefault="0057206E" w:rsidP="005B643B">
      <w:pPr>
        <w:spacing w:after="0" w:line="240" w:lineRule="auto"/>
        <w:rPr>
          <w:rFonts w:eastAsia="Courier New" w:cs="Courier New"/>
        </w:rPr>
      </w:pPr>
    </w:p>
    <w:p w14:paraId="6B4575BA" w14:textId="19DB2F4E" w:rsidR="00256C02" w:rsidRPr="0028581F" w:rsidRDefault="00592DE0" w:rsidP="6636A8CD">
      <w:pPr>
        <w:spacing w:after="0" w:line="240" w:lineRule="auto"/>
        <w:rPr>
          <w:rFonts w:eastAsia="Courier New" w:cs="Courier New"/>
        </w:rPr>
      </w:pPr>
      <w:r w:rsidRPr="00965A81">
        <w:rPr>
          <w:rFonts w:ascii="Times New Roman" w:hAnsi="Times New Roman" w:cs="Times New Roman"/>
          <w:szCs w:val="24"/>
        </w:rPr>
        <w:tab/>
      </w:r>
      <w:r w:rsidR="0057206E" w:rsidRPr="0028581F">
        <w:rPr>
          <w:rFonts w:eastAsia="Courier New" w:cs="Courier New"/>
        </w:rPr>
        <w:t>The e</w:t>
      </w:r>
      <w:r w:rsidR="00256C02" w:rsidRPr="0028581F">
        <w:rPr>
          <w:rFonts w:eastAsia="Courier New" w:cs="Courier New"/>
        </w:rPr>
        <w:t>mail o</w:t>
      </w:r>
      <w:r w:rsidRPr="0028581F">
        <w:rPr>
          <w:rFonts w:eastAsia="Courier New" w:cs="Courier New"/>
        </w:rPr>
        <w:t>r</w:t>
      </w:r>
      <w:r w:rsidR="00256C02" w:rsidRPr="0028581F">
        <w:rPr>
          <w:rFonts w:eastAsia="Courier New" w:cs="Courier New"/>
        </w:rPr>
        <w:t xml:space="preserve"> physical mailing address</w:t>
      </w:r>
      <w:r w:rsidR="001944BD" w:rsidRPr="0028581F">
        <w:rPr>
          <w:rFonts w:eastAsia="Courier New" w:cs="Courier New"/>
        </w:rPr>
        <w:t>(</w:t>
      </w:r>
      <w:r w:rsidR="0057206E" w:rsidRPr="0028581F">
        <w:rPr>
          <w:rFonts w:eastAsia="Courier New" w:cs="Courier New"/>
        </w:rPr>
        <w:t>es</w:t>
      </w:r>
      <w:r w:rsidR="001944BD" w:rsidRPr="0028581F">
        <w:rPr>
          <w:rFonts w:eastAsia="Courier New" w:cs="Courier New"/>
        </w:rPr>
        <w:t>) you sent the documents to</w:t>
      </w:r>
      <w:r w:rsidR="00256C02" w:rsidRPr="0028581F">
        <w:rPr>
          <w:rFonts w:eastAsia="Courier New" w:cs="Courier New"/>
        </w:rPr>
        <w:t>:</w:t>
      </w:r>
    </w:p>
    <w:p w14:paraId="4936960A" w14:textId="71D449E9" w:rsidR="00592DE0" w:rsidRDefault="00592DE0" w:rsidP="005B643B">
      <w:pPr>
        <w:spacing w:after="0" w:line="240" w:lineRule="auto"/>
        <w:rPr>
          <w:rFonts w:eastAsia="Courier New" w:cs="Courier New"/>
        </w:rPr>
      </w:pPr>
    </w:p>
    <w:p w14:paraId="1A1E51E0" w14:textId="6845FA00" w:rsidR="0030535C" w:rsidRDefault="0030535C" w:rsidP="0030535C">
      <w:pPr>
        <w:spacing w:after="0" w:line="240" w:lineRule="auto"/>
        <w:rPr>
          <w:rFonts w:eastAsia="Courier New" w:cs="Courier New"/>
        </w:rPr>
      </w:pPr>
      <w:r>
        <w:rPr>
          <w:rFonts w:eastAsia="Courier New" w:cs="Courier New"/>
        </w:rPr>
        <w:t>{{ other_parties[0].address.</w:t>
      </w:r>
      <w:r w:rsidR="00680261">
        <w:rPr>
          <w:rFonts w:eastAsia="Courier New" w:cs="Courier New"/>
        </w:rPr>
        <w:t>address</w:t>
      </w:r>
      <w:r>
        <w:rPr>
          <w:rFonts w:eastAsia="Courier New" w:cs="Courier New"/>
        </w:rPr>
        <w:t xml:space="preserve"> }}</w:t>
      </w:r>
    </w:p>
    <w:p w14:paraId="1837CA48" w14:textId="77777777" w:rsidR="0030535C" w:rsidRPr="0028581F" w:rsidRDefault="0030535C" w:rsidP="0030535C">
      <w:pPr>
        <w:spacing w:after="0" w:line="240" w:lineRule="auto"/>
        <w:rPr>
          <w:rFonts w:eastAsia="Courier New" w:cs="Courier New"/>
        </w:rPr>
      </w:pPr>
      <w:r>
        <w:rPr>
          <w:rFonts w:eastAsia="Courier New" w:cs="Courier New"/>
        </w:rPr>
        <w:t>{{ other_parties[0].email }}</w:t>
      </w:r>
    </w:p>
    <w:p w14:paraId="1B74D4E3" w14:textId="77777777" w:rsidR="002E40AA" w:rsidRPr="0028581F" w:rsidRDefault="002E40AA" w:rsidP="005B643B">
      <w:pPr>
        <w:spacing w:after="0" w:line="240" w:lineRule="auto"/>
        <w:rPr>
          <w:rFonts w:eastAsia="Courier New" w:cs="Courier New"/>
        </w:rPr>
      </w:pPr>
    </w:p>
    <w:p w14:paraId="32EE552D" w14:textId="7C4677FC" w:rsidR="0057206E" w:rsidRPr="0028581F" w:rsidRDefault="0057206E" w:rsidP="005B643B">
      <w:pPr>
        <w:spacing w:after="0" w:line="240" w:lineRule="auto"/>
        <w:rPr>
          <w:rFonts w:eastAsia="Courier New" w:cs="Courier New"/>
        </w:rPr>
      </w:pPr>
    </w:p>
    <w:p w14:paraId="47DFC813" w14:textId="77777777" w:rsidR="00392F8A" w:rsidRDefault="00392F8A" w:rsidP="00392F8A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 xml:space="preserve">{{ </w:t>
      </w:r>
      <w:r w:rsidRPr="00392F8A">
        <w:rPr>
          <w:rFonts w:eastAsia="Courier New" w:cs="Courier New"/>
        </w:rPr>
        <w:t>user[0].signature</w:t>
      </w:r>
      <w:r>
        <w:rPr>
          <w:rFonts w:eastAsia="Courier New" w:cs="Courier New"/>
        </w:rPr>
        <w:t xml:space="preserve"> }}</w:t>
      </w:r>
    </w:p>
    <w:p w14:paraId="6A3BE8EA" w14:textId="77777777" w:rsidR="0057206E" w:rsidRPr="0028581F" w:rsidRDefault="0057206E" w:rsidP="00592DE0">
      <w:pPr>
        <w:pStyle w:val="NoSpacing"/>
        <w:rPr>
          <w:rFonts w:eastAsia="Courier New" w:cs="Courier New"/>
        </w:rPr>
      </w:pPr>
    </w:p>
    <w:p w14:paraId="70BC4043" w14:textId="77777777" w:rsidR="00592DE0" w:rsidRPr="0028581F" w:rsidRDefault="00592DE0" w:rsidP="00592DE0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_________________________</w:t>
      </w:r>
    </w:p>
    <w:p w14:paraId="5A93B7C0" w14:textId="45DD4727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>Your Name: {{ users[0] }}</w:t>
      </w:r>
    </w:p>
    <w:p w14:paraId="6FFD36E9" w14:textId="50C9E77A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 users[0].address.</w:t>
      </w:r>
      <w:r w:rsidR="00680261">
        <w:rPr>
          <w:rFonts w:eastAsia="Courier New" w:cs="Courier New"/>
        </w:rPr>
        <w:t>address</w:t>
      </w:r>
      <w:r>
        <w:rPr>
          <w:rFonts w:eastAsia="Courier New" w:cs="Courier New"/>
        </w:rPr>
        <w:t xml:space="preserve"> }}</w:t>
      </w:r>
    </w:p>
    <w:p w14:paraId="603073A4" w14:textId="31418F2A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{{ users[0].</w:t>
      </w:r>
      <w:r w:rsidR="005931DA">
        <w:rPr>
          <w:rFonts w:eastAsia="Courier New" w:cs="Courier New"/>
        </w:rPr>
        <w:t>mobile</w:t>
      </w:r>
      <w:r>
        <w:rPr>
          <w:rFonts w:eastAsia="Courier New" w:cs="Courier New"/>
        </w:rPr>
        <w:t>_number }}</w:t>
      </w:r>
    </w:p>
    <w:p w14:paraId="3DD1431B" w14:textId="3DE80E26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</w:t>
      </w:r>
      <w:r w:rsidR="002E74E6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users[0].email }}</w:t>
      </w:r>
    </w:p>
    <w:p w14:paraId="20082533" w14:textId="77777777" w:rsidR="009C57E1" w:rsidRDefault="009C57E1" w:rsidP="009C57E1">
      <w:pPr>
        <w:pStyle w:val="NoSpacing"/>
        <w:rPr>
          <w:rFonts w:eastAsia="Courier New" w:cs="Courier New"/>
        </w:rPr>
      </w:pPr>
    </w:p>
    <w:p w14:paraId="7387C674" w14:textId="77777777" w:rsidR="009C57E1" w:rsidRPr="0028581F" w:rsidRDefault="009C57E1" w:rsidP="009C57E1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Date: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{{ users[0].signature_date }}</w:t>
      </w:r>
    </w:p>
    <w:p w14:paraId="681A99B2" w14:textId="77777777" w:rsidR="005D1952" w:rsidRDefault="005D1952" w:rsidP="005D1952">
      <w:pPr>
        <w:spacing w:after="0" w:line="240" w:lineRule="auto"/>
        <w:rPr>
          <w:rFonts w:eastAsia="Courier New" w:cs="Courier New"/>
          <w:b/>
          <w:i/>
        </w:rPr>
      </w:pPr>
    </w:p>
    <w:p w14:paraId="71C32960" w14:textId="77777777" w:rsidR="00620FF7" w:rsidRDefault="00620FF7">
      <w:pPr>
        <w:spacing w:line="276" w:lineRule="auto"/>
        <w:rPr>
          <w:rFonts w:eastAsia="Courier New" w:cs="Courier New"/>
          <w:b/>
          <w:bCs/>
          <w:i/>
          <w:iCs/>
        </w:rPr>
      </w:pPr>
      <w:r>
        <w:rPr>
          <w:rFonts w:eastAsia="Courier New" w:cs="Courier New"/>
          <w:b/>
          <w:bCs/>
          <w:i/>
          <w:iCs/>
        </w:rPr>
        <w:br w:type="page"/>
      </w:r>
    </w:p>
    <w:p w14:paraId="68152130" w14:textId="77777777" w:rsidR="00120301" w:rsidRPr="00CE788C" w:rsidRDefault="00120301" w:rsidP="00120301">
      <w:pPr>
        <w:spacing w:after="0" w:line="240" w:lineRule="auto"/>
        <w:rPr>
          <w:rFonts w:cs="Courier New"/>
          <w:szCs w:val="24"/>
        </w:rPr>
      </w:pPr>
      <w:r>
        <w:rPr>
          <w:rFonts w:cs="Courier New"/>
          <w:szCs w:val="24"/>
        </w:rPr>
        <w:lastRenderedPageBreak/>
        <w:t>{%p if filing_mail %}</w:t>
      </w:r>
    </w:p>
    <w:p w14:paraId="52732EA8" w14:textId="79D28A00" w:rsidR="00620FF7" w:rsidRPr="00ED5F96" w:rsidRDefault="00620FF7" w:rsidP="00ED5F96">
      <w:pPr>
        <w:spacing w:line="240" w:lineRule="auto"/>
        <w:jc w:val="center"/>
        <w:rPr>
          <w:rFonts w:eastAsia="Courier New" w:cs="Courier New"/>
          <w:color w:val="000000" w:themeColor="text1"/>
          <w:szCs w:val="24"/>
        </w:rPr>
      </w:pPr>
      <w:r w:rsidRPr="190939CC">
        <w:rPr>
          <w:rFonts w:eastAsia="Courier New" w:cs="Courier New"/>
          <w:b/>
          <w:bCs/>
          <w:color w:val="000000" w:themeColor="text1"/>
          <w:szCs w:val="24"/>
          <w:u w:val="single"/>
        </w:rPr>
        <w:t>FILING</w:t>
      </w:r>
      <w:r w:rsidRPr="190939CC">
        <w:rPr>
          <w:rFonts w:eastAsia="Courier New" w:cs="Courier New"/>
          <w:color w:val="000000" w:themeColor="text1"/>
          <w:szCs w:val="24"/>
        </w:rPr>
        <w:t xml:space="preserve"> </w:t>
      </w:r>
    </w:p>
    <w:p w14:paraId="27D1C9AF" w14:textId="5A899416" w:rsidR="00620FF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Certificate of Mailing,</w:t>
      </w:r>
      <w:r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Mass. R.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A.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P. 13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(a)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(1)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(B)</w:t>
      </w:r>
    </w:p>
    <w:p w14:paraId="36331292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</w:p>
    <w:p w14:paraId="605C3644" w14:textId="0EDC7D07" w:rsidR="00620FF7" w:rsidRDefault="00620FF7" w:rsidP="00620FF7">
      <w:pPr>
        <w:spacing w:after="0" w:line="240" w:lineRule="auto"/>
        <w:rPr>
          <w:rFonts w:cs="Courier New"/>
          <w:szCs w:val="24"/>
        </w:rPr>
      </w:pPr>
      <w:r w:rsidRPr="00FA3D8D">
        <w:rPr>
          <w:rFonts w:cs="Courier New"/>
          <w:szCs w:val="24"/>
        </w:rPr>
        <w:t>Pursuant to Mass. R.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A.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P. 13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(a)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(1)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 xml:space="preserve">(B), I </w:t>
      </w:r>
      <w:r>
        <w:rPr>
          <w:rFonts w:cs="Courier New"/>
          <w:szCs w:val="24"/>
        </w:rPr>
        <w:t xml:space="preserve">certify </w:t>
      </w:r>
      <w:r w:rsidRPr="00FA3D8D">
        <w:rPr>
          <w:rFonts w:cs="Courier New"/>
          <w:szCs w:val="24"/>
        </w:rPr>
        <w:t xml:space="preserve">that on the following date, </w:t>
      </w:r>
      <w:r w:rsidR="008E129A">
        <w:rPr>
          <w:rFonts w:cs="Courier New"/>
          <w:szCs w:val="24"/>
        </w:rPr>
        <w:t>{{ users[0].signature_date }}</w:t>
      </w:r>
      <w:r w:rsidRPr="00FA3D8D">
        <w:rPr>
          <w:rFonts w:cs="Courier New"/>
          <w:szCs w:val="24"/>
        </w:rPr>
        <w:t xml:space="preserve">, which is a date on or before </w:t>
      </w:r>
      <w:r>
        <w:rPr>
          <w:rFonts w:cs="Courier New"/>
          <w:szCs w:val="24"/>
        </w:rPr>
        <w:t xml:space="preserve">when </w:t>
      </w:r>
      <w:r w:rsidRPr="00FA3D8D">
        <w:rPr>
          <w:rFonts w:cs="Courier New"/>
          <w:szCs w:val="24"/>
        </w:rPr>
        <w:t>th</w:t>
      </w:r>
      <w:r>
        <w:rPr>
          <w:rFonts w:cs="Courier New"/>
          <w:szCs w:val="24"/>
        </w:rPr>
        <w:t>is</w:t>
      </w:r>
      <w:r w:rsidRPr="00FA3D8D">
        <w:rPr>
          <w:rFonts w:cs="Courier New"/>
          <w:szCs w:val="24"/>
        </w:rPr>
        <w:t xml:space="preserve"> brief is due to be filed in the Appeals Court, I </w:t>
      </w:r>
      <w:r>
        <w:rPr>
          <w:rFonts w:cs="Courier New"/>
          <w:szCs w:val="24"/>
        </w:rPr>
        <w:t>sent it by first-class mail or its equivalent</w:t>
      </w:r>
      <w:r w:rsidRPr="00FA3D8D">
        <w:rPr>
          <w:rFonts w:cs="Courier New"/>
          <w:szCs w:val="24"/>
        </w:rPr>
        <w:t xml:space="preserve"> to the Appeals Court.</w:t>
      </w:r>
    </w:p>
    <w:p w14:paraId="4C9AB6A1" w14:textId="77777777" w:rsidR="00620FF7" w:rsidRDefault="00620FF7" w:rsidP="00620FF7">
      <w:pPr>
        <w:spacing w:after="0" w:line="240" w:lineRule="auto"/>
        <w:rPr>
          <w:rFonts w:cs="Courier New"/>
          <w:szCs w:val="24"/>
        </w:rPr>
      </w:pPr>
    </w:p>
    <w:p w14:paraId="525F957A" w14:textId="77777777" w:rsidR="00392F8A" w:rsidRDefault="00392F8A" w:rsidP="00392F8A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 xml:space="preserve">{{ </w:t>
      </w:r>
      <w:r w:rsidRPr="00392F8A">
        <w:rPr>
          <w:rFonts w:eastAsia="Courier New" w:cs="Courier New"/>
        </w:rPr>
        <w:t>user[0].signature</w:t>
      </w:r>
      <w:r>
        <w:rPr>
          <w:rFonts w:eastAsia="Courier New" w:cs="Courier New"/>
        </w:rPr>
        <w:t xml:space="preserve"> }}</w:t>
      </w:r>
    </w:p>
    <w:p w14:paraId="1C1C4475" w14:textId="77777777" w:rsidR="00620FF7" w:rsidRDefault="00620FF7" w:rsidP="00620FF7">
      <w:pPr>
        <w:pStyle w:val="NoSpacing"/>
        <w:rPr>
          <w:rFonts w:cs="Courier New"/>
          <w:szCs w:val="24"/>
        </w:rPr>
      </w:pPr>
    </w:p>
    <w:p w14:paraId="641526E5" w14:textId="77777777" w:rsidR="0056466C" w:rsidRPr="00B113AF" w:rsidRDefault="0056466C" w:rsidP="00620FF7">
      <w:pPr>
        <w:pStyle w:val="NoSpacing"/>
        <w:rPr>
          <w:rFonts w:cs="Courier New"/>
          <w:szCs w:val="24"/>
        </w:rPr>
      </w:pPr>
    </w:p>
    <w:p w14:paraId="037B0470" w14:textId="77777777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>_________________________</w:t>
      </w:r>
    </w:p>
    <w:p w14:paraId="6B9D82E3" w14:textId="3AAB308F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>Your name: {{ users[0] }}</w:t>
      </w:r>
    </w:p>
    <w:p w14:paraId="14B3287E" w14:textId="1B82475D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 users[0].address.</w:t>
      </w:r>
      <w:r w:rsidR="00680261">
        <w:rPr>
          <w:rFonts w:eastAsia="Courier New" w:cs="Courier New"/>
        </w:rPr>
        <w:t>address</w:t>
      </w:r>
      <w:r>
        <w:rPr>
          <w:rFonts w:eastAsia="Courier New" w:cs="Courier New"/>
        </w:rPr>
        <w:t xml:space="preserve"> }}</w:t>
      </w:r>
    </w:p>
    <w:p w14:paraId="38251E26" w14:textId="45DAB2E5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{{ users[0].</w:t>
      </w:r>
      <w:r w:rsidR="005931DA">
        <w:rPr>
          <w:rFonts w:eastAsia="Courier New" w:cs="Courier New"/>
        </w:rPr>
        <w:t>mobile</w:t>
      </w:r>
      <w:r>
        <w:rPr>
          <w:rFonts w:eastAsia="Courier New" w:cs="Courier New"/>
        </w:rPr>
        <w:t>_number }}</w:t>
      </w:r>
    </w:p>
    <w:p w14:paraId="03027060" w14:textId="0A739A9B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</w:t>
      </w:r>
      <w:r w:rsidR="002E74E6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users[0].email }}</w:t>
      </w:r>
    </w:p>
    <w:p w14:paraId="6B0FCDD5" w14:textId="77777777" w:rsidR="00620FF7" w:rsidRPr="00B113AF" w:rsidRDefault="00620FF7" w:rsidP="00620FF7">
      <w:pPr>
        <w:pStyle w:val="NoSpacing"/>
        <w:rPr>
          <w:rFonts w:cs="Courier New"/>
          <w:szCs w:val="24"/>
        </w:rPr>
      </w:pPr>
    </w:p>
    <w:p w14:paraId="585851EC" w14:textId="64B739DD" w:rsidR="00620FF7" w:rsidRDefault="00620FF7" w:rsidP="00620FF7">
      <w:pPr>
        <w:pStyle w:val="NoSpacing"/>
        <w:rPr>
          <w:rFonts w:eastAsia="Courier New" w:cs="Courier New"/>
        </w:rPr>
      </w:pPr>
      <w:r w:rsidRPr="00B113AF">
        <w:rPr>
          <w:rFonts w:cs="Courier New"/>
        </w:rPr>
        <w:t>Date:</w:t>
      </w:r>
      <w:r>
        <w:rPr>
          <w:rFonts w:cs="Courier New"/>
        </w:rPr>
        <w:t xml:space="preserve"> </w:t>
      </w:r>
      <w:r w:rsidR="002F5350">
        <w:rPr>
          <w:rFonts w:cs="Courier New"/>
        </w:rPr>
        <w:t>{{</w:t>
      </w:r>
      <w:r w:rsidRPr="00B113AF">
        <w:rPr>
          <w:rFonts w:cs="Courier New"/>
        </w:rPr>
        <w:t xml:space="preserve"> </w:t>
      </w:r>
      <w:r w:rsidR="002F5350">
        <w:rPr>
          <w:rFonts w:eastAsia="Courier New" w:cs="Courier New"/>
        </w:rPr>
        <w:t>users[0].signature_date }}</w:t>
      </w:r>
    </w:p>
    <w:p w14:paraId="6C04374F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18171A57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252BBA86" w14:textId="0421B076" w:rsidR="00503E3C" w:rsidRDefault="00551F46" w:rsidP="00620FF7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>{%p endif %}</w:t>
      </w:r>
    </w:p>
    <w:p w14:paraId="1665C7C0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566EDA08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5FD5EDBF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77FFB227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06814719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65021EFE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4F65F450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4E1DBF94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74C17F70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25721D68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727105E9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C833F3E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0169F65D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479B4676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5AAD109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7BE14CA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3FF4B196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203EE20E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01EC46FC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23F942FB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7862940D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6156C6B5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FBD7A95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57773916" w14:textId="2D68943C" w:rsidR="00ED5F96" w:rsidRPr="0047401B" w:rsidRDefault="001202B5" w:rsidP="001202B5">
      <w:pPr>
        <w:spacing w:after="0" w:line="240" w:lineRule="auto"/>
        <w:rPr>
          <w:rFonts w:eastAsia="Courier New" w:cs="Courier New"/>
          <w:szCs w:val="24"/>
        </w:rPr>
      </w:pPr>
      <w:r w:rsidRPr="0047401B">
        <w:rPr>
          <w:rFonts w:eastAsia="Courier New" w:cs="Courier New"/>
          <w:szCs w:val="24"/>
        </w:rPr>
        <w:lastRenderedPageBreak/>
        <w:t>{</w:t>
      </w:r>
      <w:r w:rsidR="00CD742A" w:rsidRPr="0047401B">
        <w:rPr>
          <w:rFonts w:eastAsia="Courier New" w:cs="Courier New"/>
          <w:szCs w:val="24"/>
        </w:rPr>
        <w:t xml:space="preserve">%p </w:t>
      </w:r>
      <w:r w:rsidR="00585DB9" w:rsidRPr="0047401B">
        <w:rPr>
          <w:rFonts w:eastAsia="Courier New" w:cs="Courier New"/>
          <w:szCs w:val="24"/>
        </w:rPr>
        <w:t xml:space="preserve">if </w:t>
      </w:r>
      <w:r w:rsidR="00551F46" w:rsidRPr="0047401B">
        <w:rPr>
          <w:rFonts w:eastAsia="Courier New" w:cs="Courier New"/>
          <w:szCs w:val="24"/>
        </w:rPr>
        <w:t>filing_institution</w:t>
      </w:r>
      <w:r w:rsidR="00503469" w:rsidRPr="0047401B">
        <w:rPr>
          <w:rFonts w:eastAsia="Courier New" w:cs="Courier New"/>
          <w:szCs w:val="24"/>
        </w:rPr>
        <w:t xml:space="preserve"> %}</w:t>
      </w:r>
    </w:p>
    <w:p w14:paraId="13EFCB5B" w14:textId="77777777" w:rsidR="00120301" w:rsidRPr="00ED5F96" w:rsidRDefault="00120301" w:rsidP="00120301">
      <w:pPr>
        <w:spacing w:line="240" w:lineRule="auto"/>
        <w:jc w:val="center"/>
        <w:rPr>
          <w:rFonts w:eastAsia="Courier New" w:cs="Courier New"/>
          <w:color w:val="000000" w:themeColor="text1"/>
          <w:szCs w:val="24"/>
        </w:rPr>
      </w:pPr>
      <w:r w:rsidRPr="190939CC">
        <w:rPr>
          <w:rFonts w:eastAsia="Courier New" w:cs="Courier New"/>
          <w:b/>
          <w:bCs/>
          <w:color w:val="000000" w:themeColor="text1"/>
          <w:szCs w:val="24"/>
          <w:u w:val="single"/>
        </w:rPr>
        <w:t>FILING</w:t>
      </w:r>
      <w:r w:rsidRPr="190939CC">
        <w:rPr>
          <w:rFonts w:eastAsia="Courier New" w:cs="Courier New"/>
          <w:color w:val="000000" w:themeColor="text1"/>
          <w:szCs w:val="24"/>
        </w:rPr>
        <w:t xml:space="preserve"> </w:t>
      </w:r>
    </w:p>
    <w:p w14:paraId="651F19FA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Certificate of Mailing and Filing,</w:t>
      </w:r>
    </w:p>
    <w:p w14:paraId="75348A26" w14:textId="5008F6CB" w:rsidR="00620FF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Mass. R.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A.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P. 13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(a)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(1)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 xml:space="preserve">(B) </w:t>
      </w:r>
      <w:r w:rsidR="00E176D2">
        <w:rPr>
          <w:rFonts w:cs="Courier New"/>
          <w:b/>
          <w:bCs/>
          <w:szCs w:val="24"/>
          <w:u w:val="single"/>
        </w:rPr>
        <w:t>and</w:t>
      </w:r>
      <w:r w:rsidRPr="006E3AD7">
        <w:rPr>
          <w:rFonts w:cs="Courier New"/>
          <w:b/>
          <w:bCs/>
          <w:szCs w:val="24"/>
          <w:u w:val="single"/>
        </w:rPr>
        <w:t xml:space="preserve"> 13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(a)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(2)</w:t>
      </w:r>
    </w:p>
    <w:p w14:paraId="7BA4B715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</w:p>
    <w:p w14:paraId="0C19B299" w14:textId="105A670B" w:rsidR="00620FF7" w:rsidRDefault="00620FF7" w:rsidP="00620FF7">
      <w:pPr>
        <w:spacing w:after="0" w:line="240" w:lineRule="auto"/>
        <w:rPr>
          <w:rFonts w:cs="Courier New"/>
          <w:szCs w:val="24"/>
        </w:rPr>
      </w:pPr>
      <w:r w:rsidRPr="00FA3D8D">
        <w:rPr>
          <w:rFonts w:cs="Courier New"/>
          <w:szCs w:val="24"/>
        </w:rPr>
        <w:t>Pursuant to Mass. R.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A.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P. 13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(a)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(1)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(B)</w:t>
      </w:r>
      <w:r>
        <w:rPr>
          <w:rFonts w:cs="Courier New"/>
          <w:szCs w:val="24"/>
        </w:rPr>
        <w:t xml:space="preserve"> and 13</w:t>
      </w:r>
      <w:r w:rsidR="00E176D2">
        <w:rPr>
          <w:rFonts w:cs="Courier New"/>
          <w:szCs w:val="24"/>
        </w:rPr>
        <w:t xml:space="preserve"> </w:t>
      </w:r>
      <w:r>
        <w:rPr>
          <w:rFonts w:cs="Courier New"/>
          <w:szCs w:val="24"/>
        </w:rPr>
        <w:t>(a)</w:t>
      </w:r>
      <w:r w:rsidR="00E176D2">
        <w:rPr>
          <w:rFonts w:cs="Courier New"/>
          <w:szCs w:val="24"/>
        </w:rPr>
        <w:t xml:space="preserve"> </w:t>
      </w:r>
      <w:r>
        <w:rPr>
          <w:rFonts w:cs="Courier New"/>
          <w:szCs w:val="24"/>
        </w:rPr>
        <w:t>(2)</w:t>
      </w:r>
      <w:r w:rsidRPr="00FA3D8D">
        <w:rPr>
          <w:rFonts w:cs="Courier New"/>
          <w:szCs w:val="24"/>
        </w:rPr>
        <w:t xml:space="preserve">, I </w:t>
      </w:r>
      <w:r>
        <w:rPr>
          <w:rFonts w:cs="Courier New"/>
          <w:szCs w:val="24"/>
        </w:rPr>
        <w:t>certify</w:t>
      </w:r>
      <w:r w:rsidRPr="00FA3D8D">
        <w:rPr>
          <w:rFonts w:cs="Courier New"/>
          <w:szCs w:val="24"/>
        </w:rPr>
        <w:t xml:space="preserve"> that I am a self-represented party, am currently confined in a </w:t>
      </w:r>
      <w:r w:rsidR="00E176D2">
        <w:rPr>
          <w:rFonts w:cs="Courier New"/>
          <w:szCs w:val="24"/>
        </w:rPr>
        <w:t>S</w:t>
      </w:r>
      <w:r w:rsidRPr="00FA3D8D">
        <w:rPr>
          <w:rFonts w:cs="Courier New"/>
          <w:szCs w:val="24"/>
        </w:rPr>
        <w:t xml:space="preserve">tate or </w:t>
      </w:r>
      <w:r w:rsidR="00E176D2">
        <w:rPr>
          <w:rFonts w:cs="Courier New"/>
          <w:szCs w:val="24"/>
        </w:rPr>
        <w:t>F</w:t>
      </w:r>
      <w:r w:rsidRPr="00FA3D8D">
        <w:rPr>
          <w:rFonts w:cs="Courier New"/>
          <w:szCs w:val="24"/>
        </w:rPr>
        <w:t xml:space="preserve">ederal institution, and that on the following date, </w:t>
      </w:r>
      <w:r w:rsidR="00503E3C">
        <w:rPr>
          <w:rFonts w:cs="Courier New"/>
          <w:szCs w:val="24"/>
        </w:rPr>
        <w:t>{{ users</w:t>
      </w:r>
      <w:r w:rsidR="007D50F9">
        <w:rPr>
          <w:rFonts w:cs="Courier New"/>
          <w:szCs w:val="24"/>
        </w:rPr>
        <w:t>[0].</w:t>
      </w:r>
      <w:r w:rsidR="00503E3C">
        <w:rPr>
          <w:rFonts w:cs="Courier New"/>
          <w:szCs w:val="24"/>
        </w:rPr>
        <w:t>signature</w:t>
      </w:r>
      <w:r w:rsidR="007D50F9">
        <w:rPr>
          <w:rFonts w:cs="Courier New"/>
          <w:szCs w:val="24"/>
        </w:rPr>
        <w:t>_</w:t>
      </w:r>
      <w:r w:rsidR="00503E3C">
        <w:rPr>
          <w:rFonts w:cs="Courier New"/>
          <w:szCs w:val="24"/>
        </w:rPr>
        <w:t>date }}</w:t>
      </w:r>
      <w:r w:rsidRPr="00FA3D8D">
        <w:rPr>
          <w:rFonts w:cs="Courier New"/>
          <w:szCs w:val="24"/>
        </w:rPr>
        <w:t xml:space="preserve">, which is a date on or before </w:t>
      </w:r>
      <w:r>
        <w:rPr>
          <w:rFonts w:cs="Courier New"/>
          <w:szCs w:val="24"/>
        </w:rPr>
        <w:t xml:space="preserve">when </w:t>
      </w:r>
      <w:r w:rsidRPr="00FA3D8D">
        <w:rPr>
          <w:rFonts w:cs="Courier New"/>
          <w:szCs w:val="24"/>
        </w:rPr>
        <w:t>the brief is due to be filed in the Appeals Court, I deposited this brief in the institution</w:t>
      </w:r>
      <w:r w:rsidR="00E176D2">
        <w:rPr>
          <w:rFonts w:cs="Courier New"/>
          <w:szCs w:val="24"/>
        </w:rPr>
        <w:t>'</w:t>
      </w:r>
      <w:r w:rsidRPr="00FA3D8D">
        <w:rPr>
          <w:rFonts w:cs="Courier New"/>
          <w:szCs w:val="24"/>
        </w:rPr>
        <w:t xml:space="preserve">s internal mail </w:t>
      </w:r>
      <w:r w:rsidR="00E176D2">
        <w:rPr>
          <w:rFonts w:cs="Courier New"/>
          <w:szCs w:val="24"/>
        </w:rPr>
        <w:t>s</w:t>
      </w:r>
      <w:r w:rsidRPr="00FA3D8D">
        <w:rPr>
          <w:rFonts w:cs="Courier New"/>
          <w:szCs w:val="24"/>
        </w:rPr>
        <w:t>ystem for mailing to the Appeals Court.</w:t>
      </w:r>
    </w:p>
    <w:p w14:paraId="50E54B35" w14:textId="77777777" w:rsidR="00620FF7" w:rsidRDefault="00620FF7" w:rsidP="00620FF7">
      <w:pPr>
        <w:spacing w:after="0" w:line="240" w:lineRule="auto"/>
        <w:ind w:left="720"/>
      </w:pPr>
    </w:p>
    <w:p w14:paraId="374B8BB0" w14:textId="77777777" w:rsidR="00392F8A" w:rsidRDefault="00392F8A" w:rsidP="00620FF7">
      <w:pPr>
        <w:spacing w:after="0" w:line="240" w:lineRule="auto"/>
        <w:ind w:left="720"/>
      </w:pPr>
    </w:p>
    <w:p w14:paraId="7457E956" w14:textId="77777777" w:rsidR="00392F8A" w:rsidRDefault="00392F8A" w:rsidP="00392F8A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 xml:space="preserve">{{ </w:t>
      </w:r>
      <w:r w:rsidRPr="00392F8A">
        <w:rPr>
          <w:rFonts w:eastAsia="Courier New" w:cs="Courier New"/>
        </w:rPr>
        <w:t>user[0].signature</w:t>
      </w:r>
      <w:r>
        <w:rPr>
          <w:rFonts w:eastAsia="Courier New" w:cs="Courier New"/>
        </w:rPr>
        <w:t xml:space="preserve"> }}</w:t>
      </w:r>
    </w:p>
    <w:p w14:paraId="7BDCE0D9" w14:textId="77777777" w:rsidR="00641D7A" w:rsidRPr="00B113AF" w:rsidRDefault="00641D7A" w:rsidP="00620FF7">
      <w:pPr>
        <w:pStyle w:val="NoSpacing"/>
        <w:rPr>
          <w:rFonts w:cs="Courier New"/>
          <w:szCs w:val="24"/>
        </w:rPr>
      </w:pPr>
    </w:p>
    <w:p w14:paraId="25410B4D" w14:textId="77777777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>_________________________</w:t>
      </w:r>
    </w:p>
    <w:p w14:paraId="7DE241A7" w14:textId="6EFE1B18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>Your name: {{ users[0] }}</w:t>
      </w:r>
    </w:p>
    <w:p w14:paraId="6BFDA824" w14:textId="44729359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 users[0].address.</w:t>
      </w:r>
      <w:r w:rsidR="00680261">
        <w:rPr>
          <w:rFonts w:eastAsia="Courier New" w:cs="Courier New"/>
        </w:rPr>
        <w:t>address</w:t>
      </w:r>
      <w:r>
        <w:rPr>
          <w:rFonts w:eastAsia="Courier New" w:cs="Courier New"/>
        </w:rPr>
        <w:t xml:space="preserve"> }}</w:t>
      </w:r>
    </w:p>
    <w:p w14:paraId="7D284C4F" w14:textId="2BD68C44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{{ users[0].</w:t>
      </w:r>
      <w:r w:rsidR="005931DA">
        <w:rPr>
          <w:rFonts w:eastAsia="Courier New" w:cs="Courier New"/>
        </w:rPr>
        <w:t>mobile</w:t>
      </w:r>
      <w:r>
        <w:rPr>
          <w:rFonts w:eastAsia="Courier New" w:cs="Courier New"/>
        </w:rPr>
        <w:t>_number }}</w:t>
      </w:r>
    </w:p>
    <w:p w14:paraId="0E046DCF" w14:textId="3DD5609C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</w:t>
      </w:r>
      <w:r w:rsidR="002E74E6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users[0].email }}</w:t>
      </w:r>
    </w:p>
    <w:p w14:paraId="5AF56275" w14:textId="77777777" w:rsidR="007D50F9" w:rsidRDefault="007D50F9" w:rsidP="007D50F9">
      <w:pPr>
        <w:pStyle w:val="NoSpacing"/>
        <w:rPr>
          <w:rFonts w:eastAsia="Courier New" w:cs="Courier New"/>
        </w:rPr>
      </w:pPr>
    </w:p>
    <w:p w14:paraId="12CF0E8E" w14:textId="77777777" w:rsidR="007D50F9" w:rsidRPr="0028581F" w:rsidRDefault="007D50F9" w:rsidP="007D50F9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Date: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{{ users[0].signature_date }}</w:t>
      </w:r>
    </w:p>
    <w:p w14:paraId="76C8FA30" w14:textId="44EDA01D" w:rsidR="00620FF7" w:rsidRDefault="00620FF7" w:rsidP="00E176D2">
      <w:pPr>
        <w:pStyle w:val="NoSpacing"/>
        <w:rPr>
          <w:rFonts w:eastAsia="Courier New" w:cs="Courier New"/>
          <w:b/>
          <w:bCs/>
        </w:rPr>
      </w:pPr>
    </w:p>
    <w:p w14:paraId="4860B13B" w14:textId="32C91D25" w:rsidR="00D633C5" w:rsidRDefault="00503469" w:rsidP="00E176D2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>{%p endif %}</w:t>
      </w:r>
    </w:p>
    <w:p w14:paraId="6A8E1062" w14:textId="713F5B35" w:rsidR="0023375A" w:rsidRPr="009169C3" w:rsidRDefault="0023375A" w:rsidP="009169C3">
      <w:pPr>
        <w:spacing w:line="276" w:lineRule="auto"/>
        <w:rPr>
          <w:rFonts w:eastAsia="Courier New" w:cs="Courier New"/>
        </w:rPr>
      </w:pPr>
    </w:p>
    <w:sectPr w:rsidR="0023375A" w:rsidRPr="009169C3" w:rsidSect="005237E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077F9" w14:textId="77777777" w:rsidR="00EA5A8B" w:rsidRDefault="00EA5A8B" w:rsidP="0027460C">
      <w:pPr>
        <w:spacing w:after="0" w:line="240" w:lineRule="auto"/>
      </w:pPr>
      <w:r>
        <w:separator/>
      </w:r>
    </w:p>
  </w:endnote>
  <w:endnote w:type="continuationSeparator" w:id="0">
    <w:p w14:paraId="218B80AA" w14:textId="77777777" w:rsidR="00EA5A8B" w:rsidRDefault="00EA5A8B" w:rsidP="0027460C">
      <w:pPr>
        <w:spacing w:after="0" w:line="240" w:lineRule="auto"/>
      </w:pPr>
      <w:r>
        <w:continuationSeparator/>
      </w:r>
    </w:p>
  </w:endnote>
  <w:endnote w:type="continuationNotice" w:id="1">
    <w:p w14:paraId="7BD9ACB8" w14:textId="77777777" w:rsidR="00EA5A8B" w:rsidRDefault="00EA5A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cs="Courier New"/>
      </w:rPr>
      <w:id w:val="-1793041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46A7DF" w14:textId="1CF34C38" w:rsidR="0027460C" w:rsidRPr="00500B4D" w:rsidRDefault="00FC4E9E">
        <w:pPr>
          <w:pStyle w:val="Footer"/>
          <w:jc w:val="center"/>
          <w:rPr>
            <w:rFonts w:cs="Courier New"/>
          </w:rPr>
        </w:pPr>
        <w:r w:rsidRPr="00500B4D">
          <w:rPr>
            <w:rFonts w:cs="Courier New"/>
          </w:rPr>
          <w:t>-</w:t>
        </w:r>
        <w:r w:rsidRPr="00500B4D">
          <w:rPr>
            <w:rFonts w:cs="Courier New"/>
          </w:rPr>
          <w:fldChar w:fldCharType="begin"/>
        </w:r>
        <w:r w:rsidRPr="00500B4D">
          <w:rPr>
            <w:rFonts w:cs="Courier New"/>
          </w:rPr>
          <w:instrText xml:space="preserve"> PAGE  \* Arabic  \* MERGEFORMAT </w:instrText>
        </w:r>
        <w:r w:rsidRPr="00500B4D">
          <w:rPr>
            <w:rFonts w:cs="Courier New"/>
          </w:rPr>
          <w:fldChar w:fldCharType="separate"/>
        </w:r>
        <w:r w:rsidR="00DF7482" w:rsidRPr="00500B4D">
          <w:rPr>
            <w:rFonts w:cs="Courier New"/>
            <w:noProof/>
          </w:rPr>
          <w:t>12</w:t>
        </w:r>
        <w:r w:rsidRPr="00500B4D">
          <w:rPr>
            <w:rFonts w:cs="Courier New"/>
          </w:rPr>
          <w:fldChar w:fldCharType="end"/>
        </w:r>
        <w:r w:rsidRPr="00500B4D">
          <w:rPr>
            <w:rFonts w:cs="Courier New"/>
          </w:rPr>
          <w:t>-</w:t>
        </w:r>
      </w:p>
    </w:sdtContent>
  </w:sdt>
  <w:p w14:paraId="2FA2C152" w14:textId="77777777" w:rsidR="0027460C" w:rsidRDefault="00274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199D5" w14:textId="77777777" w:rsidR="00EA5A8B" w:rsidRDefault="00EA5A8B" w:rsidP="0027460C">
      <w:pPr>
        <w:spacing w:after="0" w:line="240" w:lineRule="auto"/>
      </w:pPr>
      <w:r>
        <w:separator/>
      </w:r>
    </w:p>
  </w:footnote>
  <w:footnote w:type="continuationSeparator" w:id="0">
    <w:p w14:paraId="1ADA6992" w14:textId="77777777" w:rsidR="00EA5A8B" w:rsidRDefault="00EA5A8B" w:rsidP="0027460C">
      <w:pPr>
        <w:spacing w:after="0" w:line="240" w:lineRule="auto"/>
      </w:pPr>
      <w:r>
        <w:continuationSeparator/>
      </w:r>
    </w:p>
  </w:footnote>
  <w:footnote w:type="continuationNotice" w:id="1">
    <w:p w14:paraId="4641FC43" w14:textId="77777777" w:rsidR="00EA5A8B" w:rsidRDefault="00EA5A8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12F8"/>
    <w:multiLevelType w:val="hybridMultilevel"/>
    <w:tmpl w:val="79BA5E92"/>
    <w:lvl w:ilvl="0" w:tplc="C8B20B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DE3691"/>
    <w:multiLevelType w:val="hybridMultilevel"/>
    <w:tmpl w:val="1BAE617A"/>
    <w:lvl w:ilvl="0" w:tplc="0CFEBBD2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DCEA004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F968796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4984832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C422DFC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7A4203C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612E80A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F3EA4F6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7F2B1E0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572616678">
    <w:abstractNumId w:val="1"/>
  </w:num>
  <w:num w:numId="2" w16cid:durableId="1168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52A"/>
    <w:rsid w:val="0000217C"/>
    <w:rsid w:val="0000710D"/>
    <w:rsid w:val="00007532"/>
    <w:rsid w:val="0001195B"/>
    <w:rsid w:val="0002310A"/>
    <w:rsid w:val="0002504D"/>
    <w:rsid w:val="0002637D"/>
    <w:rsid w:val="00026926"/>
    <w:rsid w:val="00033FB1"/>
    <w:rsid w:val="00035F9F"/>
    <w:rsid w:val="000378E2"/>
    <w:rsid w:val="000404DD"/>
    <w:rsid w:val="00042A84"/>
    <w:rsid w:val="0005097D"/>
    <w:rsid w:val="000557DA"/>
    <w:rsid w:val="00061180"/>
    <w:rsid w:val="000633B3"/>
    <w:rsid w:val="00065B94"/>
    <w:rsid w:val="00073D2B"/>
    <w:rsid w:val="0008168A"/>
    <w:rsid w:val="00082073"/>
    <w:rsid w:val="00090652"/>
    <w:rsid w:val="000930AF"/>
    <w:rsid w:val="0009518A"/>
    <w:rsid w:val="000962CA"/>
    <w:rsid w:val="000A01BA"/>
    <w:rsid w:val="000A0CE4"/>
    <w:rsid w:val="000A24BA"/>
    <w:rsid w:val="000A3A19"/>
    <w:rsid w:val="000A40D3"/>
    <w:rsid w:val="000B185C"/>
    <w:rsid w:val="000B380F"/>
    <w:rsid w:val="000B64B8"/>
    <w:rsid w:val="000C1592"/>
    <w:rsid w:val="000C2456"/>
    <w:rsid w:val="000C68E0"/>
    <w:rsid w:val="000D1372"/>
    <w:rsid w:val="000E402B"/>
    <w:rsid w:val="000E49D2"/>
    <w:rsid w:val="000E52BA"/>
    <w:rsid w:val="000E70B5"/>
    <w:rsid w:val="000F08C7"/>
    <w:rsid w:val="000F0EBA"/>
    <w:rsid w:val="000F2ED9"/>
    <w:rsid w:val="000F417F"/>
    <w:rsid w:val="000F6622"/>
    <w:rsid w:val="000F7959"/>
    <w:rsid w:val="0010113E"/>
    <w:rsid w:val="001051D8"/>
    <w:rsid w:val="00106915"/>
    <w:rsid w:val="00112A7F"/>
    <w:rsid w:val="00117C6C"/>
    <w:rsid w:val="001202B5"/>
    <w:rsid w:val="00120301"/>
    <w:rsid w:val="00122205"/>
    <w:rsid w:val="00122DE1"/>
    <w:rsid w:val="0013577E"/>
    <w:rsid w:val="00135FB5"/>
    <w:rsid w:val="00140856"/>
    <w:rsid w:val="001466B8"/>
    <w:rsid w:val="00150E61"/>
    <w:rsid w:val="00153181"/>
    <w:rsid w:val="00162A4E"/>
    <w:rsid w:val="00164638"/>
    <w:rsid w:val="0016506E"/>
    <w:rsid w:val="00165181"/>
    <w:rsid w:val="001678CF"/>
    <w:rsid w:val="0017147E"/>
    <w:rsid w:val="00172B61"/>
    <w:rsid w:val="00175CD8"/>
    <w:rsid w:val="001823D7"/>
    <w:rsid w:val="00182B68"/>
    <w:rsid w:val="001853AC"/>
    <w:rsid w:val="001854AD"/>
    <w:rsid w:val="001915E7"/>
    <w:rsid w:val="00193098"/>
    <w:rsid w:val="001944BD"/>
    <w:rsid w:val="00194D6D"/>
    <w:rsid w:val="00196170"/>
    <w:rsid w:val="0019771E"/>
    <w:rsid w:val="001A08F8"/>
    <w:rsid w:val="001A1889"/>
    <w:rsid w:val="001A23F4"/>
    <w:rsid w:val="001A3ADE"/>
    <w:rsid w:val="001A5CAA"/>
    <w:rsid w:val="001A624A"/>
    <w:rsid w:val="001A6B97"/>
    <w:rsid w:val="001B776B"/>
    <w:rsid w:val="001C0060"/>
    <w:rsid w:val="001C1B8F"/>
    <w:rsid w:val="001C1F78"/>
    <w:rsid w:val="001E1ED2"/>
    <w:rsid w:val="001E260E"/>
    <w:rsid w:val="001E4106"/>
    <w:rsid w:val="001E568E"/>
    <w:rsid w:val="001F2FEB"/>
    <w:rsid w:val="001F4684"/>
    <w:rsid w:val="001F6584"/>
    <w:rsid w:val="00200937"/>
    <w:rsid w:val="00201A56"/>
    <w:rsid w:val="002066C6"/>
    <w:rsid w:val="00210124"/>
    <w:rsid w:val="0021319B"/>
    <w:rsid w:val="00220BC1"/>
    <w:rsid w:val="00230B54"/>
    <w:rsid w:val="00231C15"/>
    <w:rsid w:val="00233492"/>
    <w:rsid w:val="0023375A"/>
    <w:rsid w:val="002356F2"/>
    <w:rsid w:val="00235CED"/>
    <w:rsid w:val="00236842"/>
    <w:rsid w:val="00241D90"/>
    <w:rsid w:val="0024295D"/>
    <w:rsid w:val="00243893"/>
    <w:rsid w:val="002505C1"/>
    <w:rsid w:val="0025143B"/>
    <w:rsid w:val="00254BB7"/>
    <w:rsid w:val="00256C02"/>
    <w:rsid w:val="002620DF"/>
    <w:rsid w:val="00263772"/>
    <w:rsid w:val="00264BD2"/>
    <w:rsid w:val="0027329A"/>
    <w:rsid w:val="0027460C"/>
    <w:rsid w:val="00275741"/>
    <w:rsid w:val="0028581F"/>
    <w:rsid w:val="0029581D"/>
    <w:rsid w:val="0029593F"/>
    <w:rsid w:val="002A0B9D"/>
    <w:rsid w:val="002A52D2"/>
    <w:rsid w:val="002A5449"/>
    <w:rsid w:val="002A5455"/>
    <w:rsid w:val="002B12CB"/>
    <w:rsid w:val="002B1DCF"/>
    <w:rsid w:val="002B7569"/>
    <w:rsid w:val="002C61DF"/>
    <w:rsid w:val="002D427D"/>
    <w:rsid w:val="002D535E"/>
    <w:rsid w:val="002D6DE2"/>
    <w:rsid w:val="002E0A80"/>
    <w:rsid w:val="002E10DA"/>
    <w:rsid w:val="002E12CA"/>
    <w:rsid w:val="002E1EC6"/>
    <w:rsid w:val="002E40AA"/>
    <w:rsid w:val="002E5B11"/>
    <w:rsid w:val="002E74E6"/>
    <w:rsid w:val="002F089E"/>
    <w:rsid w:val="002F16B5"/>
    <w:rsid w:val="002F1A99"/>
    <w:rsid w:val="002F5350"/>
    <w:rsid w:val="002F6F50"/>
    <w:rsid w:val="002F70D4"/>
    <w:rsid w:val="00301B3B"/>
    <w:rsid w:val="00302C23"/>
    <w:rsid w:val="00304E47"/>
    <w:rsid w:val="0030535C"/>
    <w:rsid w:val="003162BF"/>
    <w:rsid w:val="00321BC8"/>
    <w:rsid w:val="00327840"/>
    <w:rsid w:val="0033189A"/>
    <w:rsid w:val="00331F72"/>
    <w:rsid w:val="00333A2C"/>
    <w:rsid w:val="00336E03"/>
    <w:rsid w:val="00345FCA"/>
    <w:rsid w:val="00346ABA"/>
    <w:rsid w:val="00347215"/>
    <w:rsid w:val="003507AD"/>
    <w:rsid w:val="00352B21"/>
    <w:rsid w:val="00353F37"/>
    <w:rsid w:val="00356A56"/>
    <w:rsid w:val="0036015F"/>
    <w:rsid w:val="00361864"/>
    <w:rsid w:val="00367D57"/>
    <w:rsid w:val="00372AE9"/>
    <w:rsid w:val="00374E06"/>
    <w:rsid w:val="0038280D"/>
    <w:rsid w:val="00386E28"/>
    <w:rsid w:val="00391835"/>
    <w:rsid w:val="00392F8A"/>
    <w:rsid w:val="003A052C"/>
    <w:rsid w:val="003B4D85"/>
    <w:rsid w:val="003B4FAF"/>
    <w:rsid w:val="003B5FAA"/>
    <w:rsid w:val="003B609E"/>
    <w:rsid w:val="003C01F1"/>
    <w:rsid w:val="003C6F30"/>
    <w:rsid w:val="003D05BD"/>
    <w:rsid w:val="003D26A5"/>
    <w:rsid w:val="003D2DDC"/>
    <w:rsid w:val="003D40AC"/>
    <w:rsid w:val="003D4478"/>
    <w:rsid w:val="003D6629"/>
    <w:rsid w:val="003E6B40"/>
    <w:rsid w:val="003E6D86"/>
    <w:rsid w:val="003E7DEA"/>
    <w:rsid w:val="003F28D7"/>
    <w:rsid w:val="003F5A50"/>
    <w:rsid w:val="003F5C70"/>
    <w:rsid w:val="003F5FAB"/>
    <w:rsid w:val="00403A21"/>
    <w:rsid w:val="00405072"/>
    <w:rsid w:val="00406BA4"/>
    <w:rsid w:val="0041570C"/>
    <w:rsid w:val="00416593"/>
    <w:rsid w:val="00417DF5"/>
    <w:rsid w:val="004209FD"/>
    <w:rsid w:val="00424DE5"/>
    <w:rsid w:val="004315D7"/>
    <w:rsid w:val="00436BBE"/>
    <w:rsid w:val="004404C6"/>
    <w:rsid w:val="0044181B"/>
    <w:rsid w:val="00443829"/>
    <w:rsid w:val="004445CE"/>
    <w:rsid w:val="00446113"/>
    <w:rsid w:val="0045511D"/>
    <w:rsid w:val="00455402"/>
    <w:rsid w:val="0046012D"/>
    <w:rsid w:val="00460824"/>
    <w:rsid w:val="0046144A"/>
    <w:rsid w:val="004636C7"/>
    <w:rsid w:val="004643C5"/>
    <w:rsid w:val="00465069"/>
    <w:rsid w:val="0046738D"/>
    <w:rsid w:val="004708A4"/>
    <w:rsid w:val="00471FA1"/>
    <w:rsid w:val="00473D24"/>
    <w:rsid w:val="0047401B"/>
    <w:rsid w:val="004878C6"/>
    <w:rsid w:val="00490A24"/>
    <w:rsid w:val="00495986"/>
    <w:rsid w:val="004A0ED3"/>
    <w:rsid w:val="004B3040"/>
    <w:rsid w:val="004B55F0"/>
    <w:rsid w:val="004C31F9"/>
    <w:rsid w:val="004C61A0"/>
    <w:rsid w:val="004D5D74"/>
    <w:rsid w:val="004D7C6E"/>
    <w:rsid w:val="004E20F9"/>
    <w:rsid w:val="004F14FB"/>
    <w:rsid w:val="004F7273"/>
    <w:rsid w:val="00500B4D"/>
    <w:rsid w:val="005015DA"/>
    <w:rsid w:val="00503469"/>
    <w:rsid w:val="00503E3C"/>
    <w:rsid w:val="00505324"/>
    <w:rsid w:val="00506D4F"/>
    <w:rsid w:val="00510BAD"/>
    <w:rsid w:val="00517A7A"/>
    <w:rsid w:val="00517E9E"/>
    <w:rsid w:val="00520A8C"/>
    <w:rsid w:val="00520A9E"/>
    <w:rsid w:val="00521504"/>
    <w:rsid w:val="005237E3"/>
    <w:rsid w:val="0053469E"/>
    <w:rsid w:val="005412B9"/>
    <w:rsid w:val="00541D99"/>
    <w:rsid w:val="00551F46"/>
    <w:rsid w:val="00553AC8"/>
    <w:rsid w:val="00554565"/>
    <w:rsid w:val="0055463D"/>
    <w:rsid w:val="00554990"/>
    <w:rsid w:val="005619B8"/>
    <w:rsid w:val="0056466C"/>
    <w:rsid w:val="00570171"/>
    <w:rsid w:val="0057206E"/>
    <w:rsid w:val="0057643D"/>
    <w:rsid w:val="0058162C"/>
    <w:rsid w:val="00585DB9"/>
    <w:rsid w:val="00585E26"/>
    <w:rsid w:val="00587388"/>
    <w:rsid w:val="00592DE0"/>
    <w:rsid w:val="005931DA"/>
    <w:rsid w:val="005A3D1E"/>
    <w:rsid w:val="005B1524"/>
    <w:rsid w:val="005B1695"/>
    <w:rsid w:val="005B4892"/>
    <w:rsid w:val="005B643B"/>
    <w:rsid w:val="005C0A91"/>
    <w:rsid w:val="005C24A5"/>
    <w:rsid w:val="005C3C75"/>
    <w:rsid w:val="005C5739"/>
    <w:rsid w:val="005C7A71"/>
    <w:rsid w:val="005D1952"/>
    <w:rsid w:val="005D19B3"/>
    <w:rsid w:val="005D1D33"/>
    <w:rsid w:val="005D4B18"/>
    <w:rsid w:val="005D7983"/>
    <w:rsid w:val="005E5A06"/>
    <w:rsid w:val="005E5DD0"/>
    <w:rsid w:val="005F4163"/>
    <w:rsid w:val="006005B1"/>
    <w:rsid w:val="00600AA8"/>
    <w:rsid w:val="00600C2A"/>
    <w:rsid w:val="00616456"/>
    <w:rsid w:val="00620FF7"/>
    <w:rsid w:val="00626192"/>
    <w:rsid w:val="00633FD1"/>
    <w:rsid w:val="00635316"/>
    <w:rsid w:val="006403FA"/>
    <w:rsid w:val="00641D7A"/>
    <w:rsid w:val="00643AFA"/>
    <w:rsid w:val="0065326E"/>
    <w:rsid w:val="006534F1"/>
    <w:rsid w:val="00656AC0"/>
    <w:rsid w:val="00665421"/>
    <w:rsid w:val="00666077"/>
    <w:rsid w:val="00670529"/>
    <w:rsid w:val="006772F2"/>
    <w:rsid w:val="00677A44"/>
    <w:rsid w:val="00677F75"/>
    <w:rsid w:val="00680261"/>
    <w:rsid w:val="00681709"/>
    <w:rsid w:val="00686C30"/>
    <w:rsid w:val="00690066"/>
    <w:rsid w:val="006906B1"/>
    <w:rsid w:val="0069152A"/>
    <w:rsid w:val="006A63D4"/>
    <w:rsid w:val="006B00E2"/>
    <w:rsid w:val="006C0035"/>
    <w:rsid w:val="006C22D9"/>
    <w:rsid w:val="006C2B3F"/>
    <w:rsid w:val="006D1A99"/>
    <w:rsid w:val="006D3B48"/>
    <w:rsid w:val="006D494D"/>
    <w:rsid w:val="006D72E2"/>
    <w:rsid w:val="006D7633"/>
    <w:rsid w:val="006E1057"/>
    <w:rsid w:val="006E43ED"/>
    <w:rsid w:val="006E7078"/>
    <w:rsid w:val="006E7D91"/>
    <w:rsid w:val="006F2E90"/>
    <w:rsid w:val="00703FAE"/>
    <w:rsid w:val="00704054"/>
    <w:rsid w:val="007045DE"/>
    <w:rsid w:val="007160C6"/>
    <w:rsid w:val="007162E4"/>
    <w:rsid w:val="00721150"/>
    <w:rsid w:val="00727A66"/>
    <w:rsid w:val="00727E69"/>
    <w:rsid w:val="007317A1"/>
    <w:rsid w:val="00733133"/>
    <w:rsid w:val="00736253"/>
    <w:rsid w:val="00737DF7"/>
    <w:rsid w:val="007424C8"/>
    <w:rsid w:val="00742DBF"/>
    <w:rsid w:val="0074391D"/>
    <w:rsid w:val="00744C43"/>
    <w:rsid w:val="0074554E"/>
    <w:rsid w:val="00745627"/>
    <w:rsid w:val="00745FB6"/>
    <w:rsid w:val="007466E3"/>
    <w:rsid w:val="00751BB5"/>
    <w:rsid w:val="00752771"/>
    <w:rsid w:val="00752EA6"/>
    <w:rsid w:val="007537AB"/>
    <w:rsid w:val="00754726"/>
    <w:rsid w:val="007553F4"/>
    <w:rsid w:val="00755B36"/>
    <w:rsid w:val="0076007B"/>
    <w:rsid w:val="007600C3"/>
    <w:rsid w:val="00765A11"/>
    <w:rsid w:val="007711B9"/>
    <w:rsid w:val="00772E1B"/>
    <w:rsid w:val="0077413A"/>
    <w:rsid w:val="00785BB6"/>
    <w:rsid w:val="007866BE"/>
    <w:rsid w:val="007879D2"/>
    <w:rsid w:val="007932EA"/>
    <w:rsid w:val="0079336B"/>
    <w:rsid w:val="0079715B"/>
    <w:rsid w:val="007975C7"/>
    <w:rsid w:val="007A1073"/>
    <w:rsid w:val="007A12C3"/>
    <w:rsid w:val="007A14ED"/>
    <w:rsid w:val="007A1A85"/>
    <w:rsid w:val="007A3A14"/>
    <w:rsid w:val="007B2467"/>
    <w:rsid w:val="007B271C"/>
    <w:rsid w:val="007C31C0"/>
    <w:rsid w:val="007C524E"/>
    <w:rsid w:val="007C66C1"/>
    <w:rsid w:val="007C6E5F"/>
    <w:rsid w:val="007D21BB"/>
    <w:rsid w:val="007D24B9"/>
    <w:rsid w:val="007D50F9"/>
    <w:rsid w:val="007E4760"/>
    <w:rsid w:val="007E5C70"/>
    <w:rsid w:val="007F1CA6"/>
    <w:rsid w:val="007F4F91"/>
    <w:rsid w:val="007F551F"/>
    <w:rsid w:val="007F7446"/>
    <w:rsid w:val="0080053D"/>
    <w:rsid w:val="008008DE"/>
    <w:rsid w:val="00802E3C"/>
    <w:rsid w:val="00803E5B"/>
    <w:rsid w:val="008058FC"/>
    <w:rsid w:val="008130CC"/>
    <w:rsid w:val="008140BC"/>
    <w:rsid w:val="00814154"/>
    <w:rsid w:val="00815EA5"/>
    <w:rsid w:val="00821F58"/>
    <w:rsid w:val="00825F6F"/>
    <w:rsid w:val="008263AF"/>
    <w:rsid w:val="008352FD"/>
    <w:rsid w:val="00837647"/>
    <w:rsid w:val="00840751"/>
    <w:rsid w:val="00845C15"/>
    <w:rsid w:val="00845D23"/>
    <w:rsid w:val="00853D63"/>
    <w:rsid w:val="00854FED"/>
    <w:rsid w:val="0085796A"/>
    <w:rsid w:val="008725DD"/>
    <w:rsid w:val="00874E32"/>
    <w:rsid w:val="00875C7F"/>
    <w:rsid w:val="00877F70"/>
    <w:rsid w:val="0088056A"/>
    <w:rsid w:val="0088113F"/>
    <w:rsid w:val="00882877"/>
    <w:rsid w:val="0089079C"/>
    <w:rsid w:val="00890FE1"/>
    <w:rsid w:val="008A506E"/>
    <w:rsid w:val="008A6A77"/>
    <w:rsid w:val="008B1623"/>
    <w:rsid w:val="008B612B"/>
    <w:rsid w:val="008C0285"/>
    <w:rsid w:val="008C7619"/>
    <w:rsid w:val="008D10AE"/>
    <w:rsid w:val="008D2091"/>
    <w:rsid w:val="008D2D1D"/>
    <w:rsid w:val="008E129A"/>
    <w:rsid w:val="008E6EE2"/>
    <w:rsid w:val="008F233E"/>
    <w:rsid w:val="00900CA1"/>
    <w:rsid w:val="00902340"/>
    <w:rsid w:val="00903A17"/>
    <w:rsid w:val="00911FF1"/>
    <w:rsid w:val="009131F2"/>
    <w:rsid w:val="009140F4"/>
    <w:rsid w:val="00915EB4"/>
    <w:rsid w:val="009169BB"/>
    <w:rsid w:val="009169C3"/>
    <w:rsid w:val="009202A1"/>
    <w:rsid w:val="009202C8"/>
    <w:rsid w:val="009305B4"/>
    <w:rsid w:val="0093149A"/>
    <w:rsid w:val="00932584"/>
    <w:rsid w:val="00932E36"/>
    <w:rsid w:val="0094360A"/>
    <w:rsid w:val="0094497B"/>
    <w:rsid w:val="00944B5B"/>
    <w:rsid w:val="009458E1"/>
    <w:rsid w:val="00946B88"/>
    <w:rsid w:val="00950205"/>
    <w:rsid w:val="00951155"/>
    <w:rsid w:val="0095685E"/>
    <w:rsid w:val="00960EF0"/>
    <w:rsid w:val="009611AC"/>
    <w:rsid w:val="00963FC1"/>
    <w:rsid w:val="00964009"/>
    <w:rsid w:val="009659FA"/>
    <w:rsid w:val="00965A81"/>
    <w:rsid w:val="00967330"/>
    <w:rsid w:val="009673A0"/>
    <w:rsid w:val="00967D5C"/>
    <w:rsid w:val="00980B12"/>
    <w:rsid w:val="00980D8C"/>
    <w:rsid w:val="00984AED"/>
    <w:rsid w:val="00992F75"/>
    <w:rsid w:val="0099617A"/>
    <w:rsid w:val="009977CC"/>
    <w:rsid w:val="009A1487"/>
    <w:rsid w:val="009A1E8A"/>
    <w:rsid w:val="009A3075"/>
    <w:rsid w:val="009A3755"/>
    <w:rsid w:val="009A72FC"/>
    <w:rsid w:val="009B019E"/>
    <w:rsid w:val="009B29A4"/>
    <w:rsid w:val="009B49EC"/>
    <w:rsid w:val="009B6E48"/>
    <w:rsid w:val="009C098C"/>
    <w:rsid w:val="009C0E62"/>
    <w:rsid w:val="009C57E1"/>
    <w:rsid w:val="009C5AB6"/>
    <w:rsid w:val="009D07F0"/>
    <w:rsid w:val="009D7731"/>
    <w:rsid w:val="009E4238"/>
    <w:rsid w:val="009E5E5D"/>
    <w:rsid w:val="009E6C58"/>
    <w:rsid w:val="009F3A92"/>
    <w:rsid w:val="009F6BFB"/>
    <w:rsid w:val="00A00FF3"/>
    <w:rsid w:val="00A01A34"/>
    <w:rsid w:val="00A076D0"/>
    <w:rsid w:val="00A10E60"/>
    <w:rsid w:val="00A124F7"/>
    <w:rsid w:val="00A17195"/>
    <w:rsid w:val="00A24676"/>
    <w:rsid w:val="00A367C2"/>
    <w:rsid w:val="00A4172D"/>
    <w:rsid w:val="00A640A0"/>
    <w:rsid w:val="00A73C75"/>
    <w:rsid w:val="00A80C38"/>
    <w:rsid w:val="00A844B1"/>
    <w:rsid w:val="00A878F8"/>
    <w:rsid w:val="00A9122A"/>
    <w:rsid w:val="00A95646"/>
    <w:rsid w:val="00A957F3"/>
    <w:rsid w:val="00A95F71"/>
    <w:rsid w:val="00A97142"/>
    <w:rsid w:val="00A97345"/>
    <w:rsid w:val="00AA086C"/>
    <w:rsid w:val="00AA22A2"/>
    <w:rsid w:val="00AA55F9"/>
    <w:rsid w:val="00AA6022"/>
    <w:rsid w:val="00AA71F5"/>
    <w:rsid w:val="00AB1B12"/>
    <w:rsid w:val="00AC0757"/>
    <w:rsid w:val="00AC0E92"/>
    <w:rsid w:val="00AC15A1"/>
    <w:rsid w:val="00AC319E"/>
    <w:rsid w:val="00AC68C0"/>
    <w:rsid w:val="00AD1EA9"/>
    <w:rsid w:val="00AD3008"/>
    <w:rsid w:val="00AD465A"/>
    <w:rsid w:val="00AE04D4"/>
    <w:rsid w:val="00AE22F6"/>
    <w:rsid w:val="00AE4A2D"/>
    <w:rsid w:val="00AE5DF9"/>
    <w:rsid w:val="00AE5EDD"/>
    <w:rsid w:val="00AE75FA"/>
    <w:rsid w:val="00AE79C3"/>
    <w:rsid w:val="00AF493E"/>
    <w:rsid w:val="00B06E9D"/>
    <w:rsid w:val="00B16F3B"/>
    <w:rsid w:val="00B2234E"/>
    <w:rsid w:val="00B225B1"/>
    <w:rsid w:val="00B244A8"/>
    <w:rsid w:val="00B31773"/>
    <w:rsid w:val="00B319C6"/>
    <w:rsid w:val="00B31CB9"/>
    <w:rsid w:val="00B40D70"/>
    <w:rsid w:val="00B438B6"/>
    <w:rsid w:val="00B45117"/>
    <w:rsid w:val="00B454FA"/>
    <w:rsid w:val="00B455CE"/>
    <w:rsid w:val="00B457B6"/>
    <w:rsid w:val="00B47A31"/>
    <w:rsid w:val="00B5036C"/>
    <w:rsid w:val="00B515D3"/>
    <w:rsid w:val="00B53B0C"/>
    <w:rsid w:val="00B57138"/>
    <w:rsid w:val="00B60CE5"/>
    <w:rsid w:val="00B60EAF"/>
    <w:rsid w:val="00B62AA9"/>
    <w:rsid w:val="00B63E9D"/>
    <w:rsid w:val="00B6438F"/>
    <w:rsid w:val="00B6651D"/>
    <w:rsid w:val="00B67A62"/>
    <w:rsid w:val="00B7156A"/>
    <w:rsid w:val="00B740F3"/>
    <w:rsid w:val="00B826C2"/>
    <w:rsid w:val="00B85C05"/>
    <w:rsid w:val="00B85D55"/>
    <w:rsid w:val="00B86AEA"/>
    <w:rsid w:val="00B94EE1"/>
    <w:rsid w:val="00BA51DF"/>
    <w:rsid w:val="00BB1297"/>
    <w:rsid w:val="00BB6D82"/>
    <w:rsid w:val="00BB7908"/>
    <w:rsid w:val="00BC2814"/>
    <w:rsid w:val="00BC5884"/>
    <w:rsid w:val="00BC7C2B"/>
    <w:rsid w:val="00BD4270"/>
    <w:rsid w:val="00BD42D7"/>
    <w:rsid w:val="00BD4469"/>
    <w:rsid w:val="00BD4D74"/>
    <w:rsid w:val="00BD6524"/>
    <w:rsid w:val="00BE321A"/>
    <w:rsid w:val="00BE36DE"/>
    <w:rsid w:val="00BE4BEF"/>
    <w:rsid w:val="00BE4E9B"/>
    <w:rsid w:val="00BE7193"/>
    <w:rsid w:val="00BF3125"/>
    <w:rsid w:val="00C07200"/>
    <w:rsid w:val="00C1090E"/>
    <w:rsid w:val="00C15213"/>
    <w:rsid w:val="00C23060"/>
    <w:rsid w:val="00C2347B"/>
    <w:rsid w:val="00C40B23"/>
    <w:rsid w:val="00C40B6A"/>
    <w:rsid w:val="00C43CA7"/>
    <w:rsid w:val="00C43F30"/>
    <w:rsid w:val="00C45486"/>
    <w:rsid w:val="00C46AD5"/>
    <w:rsid w:val="00C50909"/>
    <w:rsid w:val="00C57783"/>
    <w:rsid w:val="00C66592"/>
    <w:rsid w:val="00C66F98"/>
    <w:rsid w:val="00C72B83"/>
    <w:rsid w:val="00C7582D"/>
    <w:rsid w:val="00C806FA"/>
    <w:rsid w:val="00C836DD"/>
    <w:rsid w:val="00C846DB"/>
    <w:rsid w:val="00C908BF"/>
    <w:rsid w:val="00C931E7"/>
    <w:rsid w:val="00C93A14"/>
    <w:rsid w:val="00C96895"/>
    <w:rsid w:val="00CA338E"/>
    <w:rsid w:val="00CA641A"/>
    <w:rsid w:val="00CB11B2"/>
    <w:rsid w:val="00CC630C"/>
    <w:rsid w:val="00CD06DA"/>
    <w:rsid w:val="00CD211F"/>
    <w:rsid w:val="00CD4E1B"/>
    <w:rsid w:val="00CD742A"/>
    <w:rsid w:val="00CE05C8"/>
    <w:rsid w:val="00CE1937"/>
    <w:rsid w:val="00CE1DC3"/>
    <w:rsid w:val="00CE69CB"/>
    <w:rsid w:val="00CE788C"/>
    <w:rsid w:val="00CF5B1C"/>
    <w:rsid w:val="00CF691F"/>
    <w:rsid w:val="00CF7284"/>
    <w:rsid w:val="00D026EB"/>
    <w:rsid w:val="00D02CFD"/>
    <w:rsid w:val="00D05A5B"/>
    <w:rsid w:val="00D0728D"/>
    <w:rsid w:val="00D15D72"/>
    <w:rsid w:val="00D225E3"/>
    <w:rsid w:val="00D3152C"/>
    <w:rsid w:val="00D31C5A"/>
    <w:rsid w:val="00D36FBD"/>
    <w:rsid w:val="00D55E50"/>
    <w:rsid w:val="00D60F97"/>
    <w:rsid w:val="00D633C5"/>
    <w:rsid w:val="00D6641E"/>
    <w:rsid w:val="00D7206A"/>
    <w:rsid w:val="00D72533"/>
    <w:rsid w:val="00D74932"/>
    <w:rsid w:val="00D75B14"/>
    <w:rsid w:val="00D861F7"/>
    <w:rsid w:val="00D879C9"/>
    <w:rsid w:val="00D90641"/>
    <w:rsid w:val="00D91265"/>
    <w:rsid w:val="00D927ED"/>
    <w:rsid w:val="00D950BC"/>
    <w:rsid w:val="00D95E6A"/>
    <w:rsid w:val="00D97088"/>
    <w:rsid w:val="00DA005B"/>
    <w:rsid w:val="00DA2AED"/>
    <w:rsid w:val="00DA46DE"/>
    <w:rsid w:val="00DB4AA9"/>
    <w:rsid w:val="00DB5534"/>
    <w:rsid w:val="00DC28DD"/>
    <w:rsid w:val="00DC374E"/>
    <w:rsid w:val="00DC3789"/>
    <w:rsid w:val="00DC5058"/>
    <w:rsid w:val="00DC759F"/>
    <w:rsid w:val="00DD3A51"/>
    <w:rsid w:val="00DD78EA"/>
    <w:rsid w:val="00DE09C8"/>
    <w:rsid w:val="00DE0B27"/>
    <w:rsid w:val="00DE1390"/>
    <w:rsid w:val="00DE2C72"/>
    <w:rsid w:val="00DE3C31"/>
    <w:rsid w:val="00DE3C75"/>
    <w:rsid w:val="00DF0CF5"/>
    <w:rsid w:val="00DF13D8"/>
    <w:rsid w:val="00DF192C"/>
    <w:rsid w:val="00DF377C"/>
    <w:rsid w:val="00DF7482"/>
    <w:rsid w:val="00DF78A3"/>
    <w:rsid w:val="00E076A2"/>
    <w:rsid w:val="00E11684"/>
    <w:rsid w:val="00E11774"/>
    <w:rsid w:val="00E138F2"/>
    <w:rsid w:val="00E176D2"/>
    <w:rsid w:val="00E20CB4"/>
    <w:rsid w:val="00E23EB2"/>
    <w:rsid w:val="00E34795"/>
    <w:rsid w:val="00E36659"/>
    <w:rsid w:val="00E3772A"/>
    <w:rsid w:val="00E43611"/>
    <w:rsid w:val="00E44D13"/>
    <w:rsid w:val="00E452FC"/>
    <w:rsid w:val="00E45326"/>
    <w:rsid w:val="00E46821"/>
    <w:rsid w:val="00E50D3C"/>
    <w:rsid w:val="00E5336F"/>
    <w:rsid w:val="00E57122"/>
    <w:rsid w:val="00E6104C"/>
    <w:rsid w:val="00E61426"/>
    <w:rsid w:val="00E66675"/>
    <w:rsid w:val="00E67AA9"/>
    <w:rsid w:val="00E701AF"/>
    <w:rsid w:val="00E760EF"/>
    <w:rsid w:val="00E81533"/>
    <w:rsid w:val="00E816D8"/>
    <w:rsid w:val="00E86CBE"/>
    <w:rsid w:val="00E9364D"/>
    <w:rsid w:val="00E93D26"/>
    <w:rsid w:val="00EA1A08"/>
    <w:rsid w:val="00EA5A8B"/>
    <w:rsid w:val="00EB197E"/>
    <w:rsid w:val="00EB492A"/>
    <w:rsid w:val="00EB555E"/>
    <w:rsid w:val="00EB6D81"/>
    <w:rsid w:val="00EC35C7"/>
    <w:rsid w:val="00EC7905"/>
    <w:rsid w:val="00ED2778"/>
    <w:rsid w:val="00ED5F96"/>
    <w:rsid w:val="00ED7215"/>
    <w:rsid w:val="00ED7444"/>
    <w:rsid w:val="00EE565C"/>
    <w:rsid w:val="00EF0B36"/>
    <w:rsid w:val="00EF2483"/>
    <w:rsid w:val="00EF2909"/>
    <w:rsid w:val="00EF3366"/>
    <w:rsid w:val="00EF6EB7"/>
    <w:rsid w:val="00F0351C"/>
    <w:rsid w:val="00F06F52"/>
    <w:rsid w:val="00F0728E"/>
    <w:rsid w:val="00F0758F"/>
    <w:rsid w:val="00F077D8"/>
    <w:rsid w:val="00F107CA"/>
    <w:rsid w:val="00F157EC"/>
    <w:rsid w:val="00F17EDC"/>
    <w:rsid w:val="00F21614"/>
    <w:rsid w:val="00F23967"/>
    <w:rsid w:val="00F27212"/>
    <w:rsid w:val="00F31204"/>
    <w:rsid w:val="00F36DF7"/>
    <w:rsid w:val="00F376ED"/>
    <w:rsid w:val="00F37D89"/>
    <w:rsid w:val="00F41391"/>
    <w:rsid w:val="00F4159B"/>
    <w:rsid w:val="00F44408"/>
    <w:rsid w:val="00F526DE"/>
    <w:rsid w:val="00F52F9F"/>
    <w:rsid w:val="00F53C46"/>
    <w:rsid w:val="00F54D55"/>
    <w:rsid w:val="00F55F96"/>
    <w:rsid w:val="00F60760"/>
    <w:rsid w:val="00F67CE5"/>
    <w:rsid w:val="00F72221"/>
    <w:rsid w:val="00F738F9"/>
    <w:rsid w:val="00F739CF"/>
    <w:rsid w:val="00F73FCF"/>
    <w:rsid w:val="00F74465"/>
    <w:rsid w:val="00F7579A"/>
    <w:rsid w:val="00F76023"/>
    <w:rsid w:val="00F7624E"/>
    <w:rsid w:val="00F7713D"/>
    <w:rsid w:val="00F8357C"/>
    <w:rsid w:val="00F87731"/>
    <w:rsid w:val="00F95329"/>
    <w:rsid w:val="00FA15CD"/>
    <w:rsid w:val="00FA40E7"/>
    <w:rsid w:val="00FB2595"/>
    <w:rsid w:val="00FB2AC3"/>
    <w:rsid w:val="00FB5FC9"/>
    <w:rsid w:val="00FC4307"/>
    <w:rsid w:val="00FC4E9E"/>
    <w:rsid w:val="00FC5110"/>
    <w:rsid w:val="00FC5B14"/>
    <w:rsid w:val="00FC6B8F"/>
    <w:rsid w:val="00FD3BB8"/>
    <w:rsid w:val="00FD4345"/>
    <w:rsid w:val="00FD52EB"/>
    <w:rsid w:val="00FE19D7"/>
    <w:rsid w:val="00FE368E"/>
    <w:rsid w:val="00FF7506"/>
    <w:rsid w:val="00FF7568"/>
    <w:rsid w:val="02F6A772"/>
    <w:rsid w:val="0417C73E"/>
    <w:rsid w:val="050A2702"/>
    <w:rsid w:val="0539C85C"/>
    <w:rsid w:val="0590099E"/>
    <w:rsid w:val="059440FD"/>
    <w:rsid w:val="06C32E22"/>
    <w:rsid w:val="0709A528"/>
    <w:rsid w:val="09BC8730"/>
    <w:rsid w:val="09BC8C16"/>
    <w:rsid w:val="0A6C2271"/>
    <w:rsid w:val="0B3593BE"/>
    <w:rsid w:val="0B375E97"/>
    <w:rsid w:val="0BE2721F"/>
    <w:rsid w:val="0C368DA0"/>
    <w:rsid w:val="0C471504"/>
    <w:rsid w:val="0CD1641F"/>
    <w:rsid w:val="0D63F08A"/>
    <w:rsid w:val="0DADDABF"/>
    <w:rsid w:val="0E84579E"/>
    <w:rsid w:val="0FC53CE2"/>
    <w:rsid w:val="0FF9BBC9"/>
    <w:rsid w:val="13626733"/>
    <w:rsid w:val="13FCA0FE"/>
    <w:rsid w:val="14E49560"/>
    <w:rsid w:val="15267D91"/>
    <w:rsid w:val="155176E1"/>
    <w:rsid w:val="1593CDB8"/>
    <w:rsid w:val="182143F2"/>
    <w:rsid w:val="187D8A9E"/>
    <w:rsid w:val="1AD146B6"/>
    <w:rsid w:val="1BB52B60"/>
    <w:rsid w:val="1BD2E2DF"/>
    <w:rsid w:val="1D8C339D"/>
    <w:rsid w:val="1EAC332F"/>
    <w:rsid w:val="1FF1A629"/>
    <w:rsid w:val="20343020"/>
    <w:rsid w:val="2439A71C"/>
    <w:rsid w:val="24D8F49D"/>
    <w:rsid w:val="258031A0"/>
    <w:rsid w:val="2599DF36"/>
    <w:rsid w:val="25D5777D"/>
    <w:rsid w:val="27660B04"/>
    <w:rsid w:val="277147DE"/>
    <w:rsid w:val="2884CA3E"/>
    <w:rsid w:val="28B7D262"/>
    <w:rsid w:val="2A6678FE"/>
    <w:rsid w:val="2B4E11D9"/>
    <w:rsid w:val="2B99DAF1"/>
    <w:rsid w:val="2C5E334F"/>
    <w:rsid w:val="2D7BBD26"/>
    <w:rsid w:val="2E096210"/>
    <w:rsid w:val="2E5B840F"/>
    <w:rsid w:val="2E79C43A"/>
    <w:rsid w:val="2EF166AD"/>
    <w:rsid w:val="3049546B"/>
    <w:rsid w:val="317E61C0"/>
    <w:rsid w:val="31C9825B"/>
    <w:rsid w:val="3266A22E"/>
    <w:rsid w:val="3402728F"/>
    <w:rsid w:val="359E42F0"/>
    <w:rsid w:val="373A1351"/>
    <w:rsid w:val="379F84F6"/>
    <w:rsid w:val="3840FB2D"/>
    <w:rsid w:val="38818757"/>
    <w:rsid w:val="3A6FA2BA"/>
    <w:rsid w:val="3A961BBF"/>
    <w:rsid w:val="3B4D7363"/>
    <w:rsid w:val="3C965223"/>
    <w:rsid w:val="3F6AC03D"/>
    <w:rsid w:val="40E1F3FD"/>
    <w:rsid w:val="419B25DE"/>
    <w:rsid w:val="4236F9FF"/>
    <w:rsid w:val="432831F2"/>
    <w:rsid w:val="43494CD1"/>
    <w:rsid w:val="44660AD0"/>
    <w:rsid w:val="471ADBB6"/>
    <w:rsid w:val="47376348"/>
    <w:rsid w:val="4786F95A"/>
    <w:rsid w:val="47D506AD"/>
    <w:rsid w:val="48EEEC34"/>
    <w:rsid w:val="4973C9B7"/>
    <w:rsid w:val="49F2C55D"/>
    <w:rsid w:val="4A0CCE13"/>
    <w:rsid w:val="4B48DCC9"/>
    <w:rsid w:val="4BE6F834"/>
    <w:rsid w:val="4BFB9F40"/>
    <w:rsid w:val="4C3C0C10"/>
    <w:rsid w:val="4EB07B26"/>
    <w:rsid w:val="4F09DEB2"/>
    <w:rsid w:val="52986AF3"/>
    <w:rsid w:val="52E45EDA"/>
    <w:rsid w:val="53230956"/>
    <w:rsid w:val="5408412C"/>
    <w:rsid w:val="5455F2E8"/>
    <w:rsid w:val="54BDD922"/>
    <w:rsid w:val="56488948"/>
    <w:rsid w:val="568C3477"/>
    <w:rsid w:val="56B7FB55"/>
    <w:rsid w:val="57697EF8"/>
    <w:rsid w:val="57E459A9"/>
    <w:rsid w:val="57FB0756"/>
    <w:rsid w:val="58177A81"/>
    <w:rsid w:val="5859277F"/>
    <w:rsid w:val="59883351"/>
    <w:rsid w:val="5A8831D6"/>
    <w:rsid w:val="5E96B6E5"/>
    <w:rsid w:val="6314E792"/>
    <w:rsid w:val="63C4AFB5"/>
    <w:rsid w:val="64252390"/>
    <w:rsid w:val="64C1F0AF"/>
    <w:rsid w:val="64E09371"/>
    <w:rsid w:val="6541A8E7"/>
    <w:rsid w:val="65608016"/>
    <w:rsid w:val="661AB109"/>
    <w:rsid w:val="6636A8CD"/>
    <w:rsid w:val="66DE3E07"/>
    <w:rsid w:val="6810D5EE"/>
    <w:rsid w:val="682E5FCB"/>
    <w:rsid w:val="69E4494D"/>
    <w:rsid w:val="6B9E4DC0"/>
    <w:rsid w:val="6C06E226"/>
    <w:rsid w:val="6CCDAC1F"/>
    <w:rsid w:val="6CFBC7D0"/>
    <w:rsid w:val="6DB14467"/>
    <w:rsid w:val="6DCF3180"/>
    <w:rsid w:val="6ED6EEAF"/>
    <w:rsid w:val="6EE35808"/>
    <w:rsid w:val="6F39F330"/>
    <w:rsid w:val="70E92B67"/>
    <w:rsid w:val="7123D51D"/>
    <w:rsid w:val="71B1D453"/>
    <w:rsid w:val="71ECC0B4"/>
    <w:rsid w:val="72B1550B"/>
    <w:rsid w:val="72D59472"/>
    <w:rsid w:val="74268904"/>
    <w:rsid w:val="743BEFC8"/>
    <w:rsid w:val="74526BD0"/>
    <w:rsid w:val="752D9C3B"/>
    <w:rsid w:val="7674DBAF"/>
    <w:rsid w:val="76FA8E9F"/>
    <w:rsid w:val="771A61C7"/>
    <w:rsid w:val="7798003A"/>
    <w:rsid w:val="77FF2C81"/>
    <w:rsid w:val="7975D0D1"/>
    <w:rsid w:val="79D02B2E"/>
    <w:rsid w:val="7BEDD2EA"/>
    <w:rsid w:val="7C911626"/>
    <w:rsid w:val="7D89A34B"/>
    <w:rsid w:val="7F2FC972"/>
    <w:rsid w:val="7FB5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F06587"/>
  <w15:docId w15:val="{470EB9C4-1D36-4023-9D98-9343B91C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DE0"/>
    <w:pPr>
      <w:spacing w:line="480" w:lineRule="auto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E9E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60C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small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60C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A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E9E"/>
    <w:rPr>
      <w:rFonts w:ascii="Courier New" w:eastAsiaTheme="majorEastAsia" w:hAnsi="Courier New" w:cstheme="majorBidi"/>
      <w:b/>
      <w:bCs/>
      <w:caps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460C"/>
    <w:rPr>
      <w:rFonts w:ascii="Courier New" w:eastAsiaTheme="majorEastAsia" w:hAnsi="Courier New" w:cstheme="majorBidi"/>
      <w:b/>
      <w:bCs/>
      <w:smallCap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60C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60C"/>
    <w:rPr>
      <w:rFonts w:ascii="Courier New" w:hAnsi="Courier New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460C"/>
    <w:rPr>
      <w:rFonts w:ascii="Courier New" w:eastAsiaTheme="majorEastAsia" w:hAnsi="Courier New" w:cstheme="majorBidi"/>
      <w:b/>
      <w:bCs/>
      <w:sz w:val="24"/>
    </w:rPr>
  </w:style>
  <w:style w:type="paragraph" w:styleId="NoSpacing">
    <w:name w:val="No Spacing"/>
    <w:uiPriority w:val="1"/>
    <w:qFormat/>
    <w:rsid w:val="00F376ED"/>
    <w:pPr>
      <w:spacing w:after="0" w:line="240" w:lineRule="auto"/>
    </w:pPr>
    <w:rPr>
      <w:rFonts w:ascii="Courier New" w:hAnsi="Courier New"/>
      <w:sz w:val="24"/>
    </w:rPr>
  </w:style>
  <w:style w:type="character" w:styleId="Hyperlink">
    <w:name w:val="Hyperlink"/>
    <w:basedOn w:val="DefaultParagraphFont"/>
    <w:uiPriority w:val="99"/>
    <w:unhideWhenUsed/>
    <w:rsid w:val="00F376E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3772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u w:val="none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77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85E26"/>
    <w:pPr>
      <w:tabs>
        <w:tab w:val="right" w:leader="dot" w:pos="7910"/>
      </w:tabs>
      <w:spacing w:after="100"/>
      <w:jc w:val="center"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FC4E9E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FC4E9E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956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568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5685E"/>
    <w:rPr>
      <w:rFonts w:ascii="Courier New" w:hAnsi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85E"/>
    <w:rPr>
      <w:rFonts w:ascii="Courier New" w:hAnsi="Courier New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77F75"/>
    <w:pPr>
      <w:spacing w:after="0"/>
      <w:ind w:left="720"/>
      <w:contextualSpacing/>
    </w:pPr>
    <w:rPr>
      <w:rFonts w:cs="Courier New"/>
      <w:szCs w:val="24"/>
    </w:rPr>
  </w:style>
  <w:style w:type="paragraph" w:styleId="Revision">
    <w:name w:val="Revision"/>
    <w:hidden/>
    <w:uiPriority w:val="99"/>
    <w:semiHidden/>
    <w:rsid w:val="007C31C0"/>
    <w:pPr>
      <w:spacing w:after="0" w:line="240" w:lineRule="auto"/>
    </w:pPr>
    <w:rPr>
      <w:rFonts w:ascii="Courier New" w:hAnsi="Courier New"/>
      <w:sz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130CC"/>
    <w:rPr>
      <w:color w:val="800080" w:themeColor="followedHyperlink"/>
      <w:u w:val="single"/>
    </w:rPr>
  </w:style>
  <w:style w:type="character" w:customStyle="1" w:styleId="normaltextrun">
    <w:name w:val="normaltextrun"/>
    <w:basedOn w:val="DefaultParagraphFont"/>
    <w:rsid w:val="00D633C5"/>
  </w:style>
  <w:style w:type="character" w:customStyle="1" w:styleId="eop">
    <w:name w:val="eop"/>
    <w:basedOn w:val="DefaultParagraphFont"/>
    <w:rsid w:val="00D633C5"/>
  </w:style>
  <w:style w:type="paragraph" w:customStyle="1" w:styleId="paragraph">
    <w:name w:val="paragraph"/>
    <w:basedOn w:val="Normal"/>
    <w:rsid w:val="00D63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A99"/>
    <w:rPr>
      <w:rFonts w:asciiTheme="majorHAnsi" w:eastAsiaTheme="majorEastAsia" w:hAnsiTheme="majorHAnsi" w:cstheme="majorBidi"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203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29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1DD7D327B7F4E8D2EC665EEA7320D" ma:contentTypeVersion="4" ma:contentTypeDescription="Create a new document." ma:contentTypeScope="" ma:versionID="c299210c774dd12a84afd14716de3fbc">
  <xsd:schema xmlns:xsd="http://www.w3.org/2001/XMLSchema" xmlns:xs="http://www.w3.org/2001/XMLSchema" xmlns:p="http://schemas.microsoft.com/office/2006/metadata/properties" xmlns:ns2="a2f6636e-2933-45f9-9012-de6162fdddc0" targetNamespace="http://schemas.microsoft.com/office/2006/metadata/properties" ma:root="true" ma:fieldsID="6bf7ad6ddbf60d9b41ffaccfdc80e652" ns2:_="">
    <xsd:import namespace="a2f6636e-2933-45f9-9012-de6162fddd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6636e-2933-45f9-9012-de6162fdd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752D52-A742-4C26-AFC5-55332CE9F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6636e-2933-45f9-9012-de6162fdd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32884C-36DF-4A10-A641-52E49D3A310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160F6D-1D37-4C62-8CB4-DEA38D01B2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B4539D-092D-4EF4-8931-819EF56168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4916</TotalTime>
  <Pages>9</Pages>
  <Words>505</Words>
  <Characters>2873</Characters>
  <Application>Microsoft Office Word</Application>
  <DocSecurity>0</DocSecurity>
  <Lines>191</Lines>
  <Paragraphs>88</Paragraphs>
  <ScaleCrop>false</ScaleCrop>
  <Company>SJC / MAC</Company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Lashof-Sullivan</dc:creator>
  <cp:keywords/>
  <cp:lastModifiedBy>Brandt, John</cp:lastModifiedBy>
  <cp:revision>77</cp:revision>
  <dcterms:created xsi:type="dcterms:W3CDTF">2024-10-23T19:42:00Z</dcterms:created>
  <dcterms:modified xsi:type="dcterms:W3CDTF">2025-03-07T16:21:00Z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0x010100F541DD7D327B7F4E8D2EC665EEA7320D</vt:lpwstr>
  </property>
</Properties>
</file>